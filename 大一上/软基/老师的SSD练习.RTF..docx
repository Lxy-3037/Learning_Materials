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3"/>
        <w:ind w:firstLine="480" w:firstLineChars="200"/>
        <w:rPr>
          <w:i w:val="0"/>
          <w:iCs w:val="0"/>
        </w:rPr>
      </w:pPr>
      <w:r>
        <w:rPr>
          <w:i w:val="0"/>
          <w:iCs w:val="0"/>
        </w:rPr>
        <w:t>（一）</w:t>
      </w:r>
    </w:p>
    <w:p>
      <w:pPr>
        <w:pStyle w:val="8"/>
        <w:numPr>
          <w:ilvl w:val="0"/>
          <w:numId w:val="1"/>
        </w:numPr>
        <w:tabs>
          <w:tab w:val="left" w:pos="357"/>
        </w:tabs>
        <w:spacing w:before="0" w:after="0" w:line="274" w:lineRule="exact"/>
        <w:ind w:left="35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primary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business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Internet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Service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Provider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to</w:t>
      </w:r>
    </w:p>
    <w:p>
      <w:pPr>
        <w:pStyle w:val="8"/>
        <w:numPr>
          <w:ilvl w:val="1"/>
          <w:numId w:val="1"/>
        </w:numPr>
        <w:tabs>
          <w:tab w:val="left" w:pos="575"/>
        </w:tabs>
        <w:spacing w:before="2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design Web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5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pages</w:t>
      </w:r>
    </w:p>
    <w:p>
      <w:pPr>
        <w:pStyle w:val="8"/>
        <w:numPr>
          <w:ilvl w:val="1"/>
          <w:numId w:val="1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sell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products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Web</w:t>
      </w:r>
    </w:p>
    <w:p>
      <w:pPr>
        <w:pStyle w:val="8"/>
        <w:numPr>
          <w:ilvl w:val="1"/>
          <w:numId w:val="1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sell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access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Internet</w:t>
      </w:r>
    </w:p>
    <w:p>
      <w:pPr>
        <w:pStyle w:val="8"/>
        <w:numPr>
          <w:ilvl w:val="1"/>
          <w:numId w:val="1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train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users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Internet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procedures</w:t>
      </w:r>
    </w:p>
    <w:p>
      <w:pPr>
        <w:pStyle w:val="8"/>
        <w:numPr>
          <w:ilvl w:val="0"/>
          <w:numId w:val="1"/>
        </w:numPr>
        <w:tabs>
          <w:tab w:val="left" w:pos="299"/>
        </w:tabs>
        <w:spacing w:before="1" w:after="0" w:line="232" w:lineRule="auto"/>
        <w:ind w:left="100" w:right="157" w:firstLine="576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Which of the following is a network protocol（协议）used to transfer information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Web?</w:t>
      </w:r>
    </w:p>
    <w:p>
      <w:pPr>
        <w:pStyle w:val="8"/>
        <w:numPr>
          <w:ilvl w:val="1"/>
          <w:numId w:val="1"/>
        </w:numPr>
        <w:tabs>
          <w:tab w:val="left" w:pos="575"/>
        </w:tabs>
        <w:spacing w:before="3" w:after="0" w:line="240" w:lineRule="auto"/>
        <w:ind w:left="575" w:right="0" w:firstLine="48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z w:val="24"/>
        </w:rPr>
        <w:t>WWW</w:t>
      </w:r>
    </w:p>
    <w:p>
      <w:pPr>
        <w:pStyle w:val="8"/>
        <w:numPr>
          <w:ilvl w:val="1"/>
          <w:numId w:val="1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URL</w:t>
      </w:r>
    </w:p>
    <w:p>
      <w:pPr>
        <w:pStyle w:val="8"/>
        <w:numPr>
          <w:ilvl w:val="1"/>
          <w:numId w:val="1"/>
        </w:numPr>
        <w:tabs>
          <w:tab w:val="left" w:pos="570"/>
        </w:tabs>
        <w:spacing w:before="2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HTML</w:t>
      </w:r>
    </w:p>
    <w:p>
      <w:pPr>
        <w:pStyle w:val="8"/>
        <w:numPr>
          <w:ilvl w:val="1"/>
          <w:numId w:val="1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HTTP</w:t>
      </w:r>
    </w:p>
    <w:p>
      <w:pPr>
        <w:pStyle w:val="8"/>
        <w:numPr>
          <w:ilvl w:val="0"/>
          <w:numId w:val="1"/>
        </w:numPr>
        <w:tabs>
          <w:tab w:val="left" w:pos="299"/>
        </w:tabs>
        <w:spacing w:before="1" w:after="0" w:line="240" w:lineRule="auto"/>
        <w:ind w:left="298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not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valid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URL?</w:t>
      </w:r>
    </w:p>
    <w:p>
      <w:pPr>
        <w:pStyle w:val="8"/>
        <w:numPr>
          <w:ilvl w:val="1"/>
          <w:numId w:val="1"/>
        </w:numPr>
        <w:tabs>
          <w:tab w:val="left" w:pos="575"/>
        </w:tabs>
        <w:spacing w:before="2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http:/</w:t>
      </w:r>
      <w:r>
        <w:rPr>
          <w:rFonts w:hint="eastAsia" w:ascii="方正舒体" w:hAnsi="方正舒体" w:eastAsia="方正舒体" w:cs="方正舒体"/>
          <w:i w:val="0"/>
          <w:iCs w:val="0"/>
        </w:rPr>
        <w:fldChar w:fldCharType="begin"/>
      </w:r>
      <w:r>
        <w:rPr>
          <w:rFonts w:hint="eastAsia" w:ascii="方正舒体" w:hAnsi="方正舒体" w:eastAsia="方正舒体" w:cs="方正舒体"/>
          <w:i w:val="0"/>
          <w:iCs w:val="0"/>
        </w:rPr>
        <w:instrText xml:space="preserve">HYPERLINK"http://www.cmu.edu/"\h</w:instrText>
      </w:r>
      <w:r>
        <w:rPr>
          <w:rFonts w:hint="eastAsia" w:ascii="方正舒体" w:hAnsi="方正舒体" w:eastAsia="方正舒体" w:cs="方正舒体"/>
          <w:i w:val="0"/>
          <w:iCs w:val="0"/>
        </w:rPr>
        <w:fldChar w:fldCharType="separate"/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www.cmu.edu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fldChar w:fldCharType="end"/>
      </w:r>
    </w:p>
    <w:p>
      <w:pPr>
        <w:pStyle w:val="8"/>
        <w:numPr>
          <w:ilvl w:val="1"/>
          <w:numId w:val="1"/>
        </w:numPr>
        <w:tabs>
          <w:tab w:val="left" w:pos="580"/>
        </w:tabs>
        <w:spacing w:before="3" w:after="0" w:line="240" w:lineRule="auto"/>
        <w:ind w:left="580" w:right="0" w:firstLine="44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fldChar w:fldCharType="begin"/>
      </w:r>
      <w:r>
        <w:rPr>
          <w:rFonts w:hint="eastAsia" w:ascii="方正舒体" w:hAnsi="方正舒体" w:eastAsia="方正舒体" w:cs="方正舒体"/>
          <w:i w:val="0"/>
          <w:iCs w:val="0"/>
        </w:rPr>
        <w:instrText xml:space="preserve">HYPERLINK"http://www.bell-labs.com/"\h</w:instrText>
      </w:r>
      <w:r>
        <w:rPr>
          <w:rFonts w:hint="eastAsia" w:ascii="方正舒体" w:hAnsi="方正舒体" w:eastAsia="方正舒体" w:cs="方正舒体"/>
          <w:i w:val="0"/>
          <w:iCs w:val="0"/>
        </w:rPr>
        <w:fldChar w:fldCharType="separate"/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http://www.bell-labs.com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fldChar w:fldCharType="end"/>
      </w:r>
    </w:p>
    <w:p>
      <w:pPr>
        <w:pStyle w:val="8"/>
        <w:numPr>
          <w:ilvl w:val="1"/>
          <w:numId w:val="1"/>
        </w:numPr>
        <w:tabs>
          <w:tab w:val="left" w:pos="570"/>
        </w:tabs>
        <w:spacing w:before="3" w:after="0" w:line="240" w:lineRule="auto"/>
        <w:ind w:left="570" w:right="0" w:firstLine="44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fldChar w:fldCharType="begin"/>
      </w:r>
      <w:r>
        <w:rPr>
          <w:rFonts w:hint="eastAsia" w:ascii="方正舒体" w:hAnsi="方正舒体" w:eastAsia="方正舒体" w:cs="方正舒体"/>
          <w:i w:val="0"/>
          <w:iCs w:val="0"/>
        </w:rPr>
        <w:instrText xml:space="preserve">HYPERLINK"http://cmu.edu/"\h</w:instrText>
      </w:r>
      <w:r>
        <w:rPr>
          <w:rFonts w:hint="eastAsia" w:ascii="方正舒体" w:hAnsi="方正舒体" w:eastAsia="方正舒体" w:cs="方正舒体"/>
          <w:i w:val="0"/>
          <w:iCs w:val="0"/>
        </w:rPr>
        <w:fldChar w:fldCharType="separate"/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http://cmu.edu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fldChar w:fldCharType="end"/>
      </w:r>
    </w:p>
    <w:p>
      <w:pPr>
        <w:pStyle w:val="8"/>
        <w:numPr>
          <w:ilvl w:val="1"/>
          <w:numId w:val="1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  <w:u w:val="none" w:color="auto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  <w:u w:val="none" w:color="auto"/>
        </w:rPr>
        <w:t>ftp://fraser.corus.com</w:t>
      </w:r>
    </w:p>
    <w:p>
      <w:pPr>
        <w:pStyle w:val="3"/>
        <w:spacing w:before="1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4.A fragment of text that is a hyperlink shows up as text that is</w:t>
      </w:r>
    </w:p>
    <w:p>
      <w:pPr>
        <w:pStyle w:val="8"/>
        <w:numPr>
          <w:ilvl w:val="0"/>
          <w:numId w:val="2"/>
        </w:numPr>
        <w:tabs>
          <w:tab w:val="left" w:pos="575"/>
        </w:tabs>
        <w:spacing w:before="2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italic</w:t>
      </w:r>
    </w:p>
    <w:p>
      <w:pPr>
        <w:pStyle w:val="8"/>
        <w:numPr>
          <w:ilvl w:val="0"/>
          <w:numId w:val="2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blue 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4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underlined</w:t>
      </w:r>
    </w:p>
    <w:p>
      <w:pPr>
        <w:pStyle w:val="8"/>
        <w:numPr>
          <w:ilvl w:val="0"/>
          <w:numId w:val="2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blinking</w:t>
      </w:r>
    </w:p>
    <w:p>
      <w:pPr>
        <w:pStyle w:val="8"/>
        <w:numPr>
          <w:ilvl w:val="0"/>
          <w:numId w:val="2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larger in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4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size</w:t>
      </w:r>
    </w:p>
    <w:p>
      <w:pPr>
        <w:pStyle w:val="8"/>
        <w:numPr>
          <w:ilvl w:val="0"/>
          <w:numId w:val="3"/>
        </w:numPr>
        <w:tabs>
          <w:tab w:val="left" w:pos="299"/>
        </w:tabs>
        <w:spacing w:before="1" w:after="0" w:line="240" w:lineRule="auto"/>
        <w:ind w:left="298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Absolute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URLs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begin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with</w:t>
      </w:r>
    </w:p>
    <w:p>
      <w:pPr>
        <w:pStyle w:val="8"/>
        <w:numPr>
          <w:ilvl w:val="1"/>
          <w:numId w:val="3"/>
        </w:numPr>
        <w:tabs>
          <w:tab w:val="left" w:pos="575"/>
        </w:tabs>
        <w:spacing w:before="2" w:after="0" w:line="240" w:lineRule="auto"/>
        <w:ind w:left="575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"www"</w:t>
      </w:r>
    </w:p>
    <w:p>
      <w:pPr>
        <w:pStyle w:val="8"/>
        <w:numPr>
          <w:ilvl w:val="1"/>
          <w:numId w:val="3"/>
        </w:numPr>
        <w:tabs>
          <w:tab w:val="left" w:pos="580"/>
        </w:tabs>
        <w:spacing w:before="3" w:after="0" w:line="271" w:lineRule="exact"/>
        <w:ind w:left="58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"html"</w:t>
      </w:r>
    </w:p>
    <w:p>
      <w:pPr>
        <w:pStyle w:val="8"/>
        <w:numPr>
          <w:ilvl w:val="1"/>
          <w:numId w:val="3"/>
        </w:numPr>
        <w:tabs>
          <w:tab w:val="left" w:pos="570"/>
        </w:tabs>
        <w:spacing w:before="0" w:after="0" w:line="296" w:lineRule="exact"/>
        <w:ind w:left="57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2"/>
          <w:w w:val="11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0"/>
          <w:sz w:val="24"/>
        </w:rPr>
        <w:t>communication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2"/>
          <w:w w:val="11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0"/>
          <w:sz w:val="24"/>
        </w:rPr>
        <w:t>protocol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2"/>
          <w:w w:val="11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0"/>
          <w:sz w:val="24"/>
        </w:rPr>
        <w:t>identifier（通信协议标识符）</w:t>
      </w:r>
    </w:p>
    <w:p>
      <w:pPr>
        <w:pStyle w:val="8"/>
        <w:numPr>
          <w:ilvl w:val="1"/>
          <w:numId w:val="3"/>
        </w:numPr>
        <w:tabs>
          <w:tab w:val="left" w:pos="580"/>
        </w:tabs>
        <w:spacing w:before="0" w:after="0" w:line="274" w:lineRule="exact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 server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identifier</w:t>
      </w:r>
    </w:p>
    <w:p>
      <w:pPr>
        <w:pStyle w:val="8"/>
        <w:numPr>
          <w:ilvl w:val="0"/>
          <w:numId w:val="3"/>
        </w:numPr>
        <w:tabs>
          <w:tab w:val="left" w:pos="299"/>
        </w:tabs>
        <w:spacing w:before="0" w:after="0" w:line="242" w:lineRule="auto"/>
        <w:ind w:left="100" w:right="158" w:firstLine="576" w:firstLineChars="200"/>
        <w:jc w:val="both"/>
        <w:rPr>
          <w:rFonts w:hint="eastAsia" w:ascii="方正舒体" w:hAnsi="方正舒体" w:eastAsia="方正舒体" w:cs="方正舒体"/>
          <w:i w:val="0"/>
          <w:iCs w:val="0"/>
          <w:color w:val="00AF4F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is(are)true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about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regulation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information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Web?I.The Advanced Research Project Agency(ARPA)ensures that the contents of Web pages are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6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accurate.</w:t>
      </w:r>
    </w:p>
    <w:p>
      <w:pPr>
        <w:pStyle w:val="8"/>
        <w:numPr>
          <w:ilvl w:val="0"/>
          <w:numId w:val="4"/>
        </w:numPr>
        <w:tabs>
          <w:tab w:val="left" w:pos="295"/>
        </w:tabs>
        <w:spacing w:before="0" w:after="0" w:line="242" w:lineRule="auto"/>
        <w:ind w:left="100" w:right="159" w:firstLine="576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 Web administrator regulates all of the content on the Web to ensure it is accurate.</w:t>
      </w:r>
    </w:p>
    <w:p>
      <w:pPr>
        <w:pStyle w:val="8"/>
        <w:numPr>
          <w:ilvl w:val="1"/>
          <w:numId w:val="4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both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only</w:t>
      </w:r>
    </w:p>
    <w:p>
      <w:pPr>
        <w:pStyle w:val="8"/>
        <w:numPr>
          <w:ilvl w:val="1"/>
          <w:numId w:val="4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  <w:sz w:val="24"/>
        </w:rPr>
        <w:t>I and II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53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  <w:sz w:val="24"/>
        </w:rPr>
        <w:t>only</w:t>
      </w:r>
    </w:p>
    <w:p>
      <w:pPr>
        <w:pStyle w:val="8"/>
        <w:numPr>
          <w:ilvl w:val="1"/>
          <w:numId w:val="4"/>
        </w:numPr>
        <w:tabs>
          <w:tab w:val="left" w:pos="570"/>
        </w:tabs>
        <w:spacing w:before="80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None</w:t>
      </w:r>
    </w:p>
    <w:p>
      <w:pPr>
        <w:pStyle w:val="8"/>
        <w:numPr>
          <w:ilvl w:val="1"/>
          <w:numId w:val="4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only</w:t>
      </w:r>
    </w:p>
    <w:p>
      <w:pPr>
        <w:spacing w:after="0" w:line="240" w:lineRule="auto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type w:val="continuous"/>
          <w:pgSz w:w="12240" w:h="15840"/>
          <w:pgMar w:top="1300" w:right="1640" w:bottom="280" w:left="170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299"/>
        </w:tabs>
        <w:spacing w:before="0" w:after="0" w:line="240" w:lineRule="auto"/>
        <w:ind w:left="298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true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about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accuracy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information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Web?</w:t>
      </w:r>
    </w:p>
    <w:p>
      <w:pPr>
        <w:pStyle w:val="8"/>
        <w:numPr>
          <w:ilvl w:val="1"/>
          <w:numId w:val="3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Information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might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not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accurate.</w:t>
      </w:r>
    </w:p>
    <w:p>
      <w:pPr>
        <w:pStyle w:val="8"/>
        <w:numPr>
          <w:ilvl w:val="1"/>
          <w:numId w:val="3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server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programs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ensure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information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accurate.</w:t>
      </w:r>
    </w:p>
    <w:p>
      <w:pPr>
        <w:pStyle w:val="8"/>
        <w:numPr>
          <w:ilvl w:val="1"/>
          <w:numId w:val="3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organizations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ensure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information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accurate.</w:t>
      </w:r>
    </w:p>
    <w:p>
      <w:pPr>
        <w:pStyle w:val="8"/>
        <w:numPr>
          <w:ilvl w:val="1"/>
          <w:numId w:val="3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administrators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ensure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information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accurate.</w:t>
      </w:r>
    </w:p>
    <w:p>
      <w:pPr>
        <w:pStyle w:val="8"/>
        <w:numPr>
          <w:ilvl w:val="0"/>
          <w:numId w:val="3"/>
        </w:numPr>
        <w:tabs>
          <w:tab w:val="left" w:pos="299"/>
        </w:tabs>
        <w:spacing w:before="0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pairs(A,B)use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HTTP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as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means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communicate with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communicate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with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A?</w:t>
      </w:r>
    </w:p>
    <w:p>
      <w:pPr>
        <w:pStyle w:val="3"/>
        <w:spacing w:line="271" w:lineRule="exact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I.(Web servers,Web clients)</w:t>
      </w:r>
    </w:p>
    <w:p>
      <w:pPr>
        <w:pStyle w:val="3"/>
        <w:spacing w:line="296" w:lineRule="exact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II.(FTP servers,FTP users)//FTP协议</w:t>
      </w:r>
    </w:p>
    <w:p>
      <w:pPr>
        <w:pStyle w:val="8"/>
        <w:numPr>
          <w:ilvl w:val="1"/>
          <w:numId w:val="3"/>
        </w:numPr>
        <w:tabs>
          <w:tab w:val="left" w:pos="575"/>
        </w:tabs>
        <w:spacing w:before="0" w:after="0" w:line="274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3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only</w:t>
      </w:r>
    </w:p>
    <w:p>
      <w:pPr>
        <w:pStyle w:val="8"/>
        <w:numPr>
          <w:ilvl w:val="1"/>
          <w:numId w:val="3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</w:t>
      </w:r>
    </w:p>
    <w:p>
      <w:pPr>
        <w:pStyle w:val="8"/>
        <w:numPr>
          <w:ilvl w:val="1"/>
          <w:numId w:val="3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pStyle w:val="8"/>
        <w:numPr>
          <w:ilvl w:val="0"/>
          <w:numId w:val="3"/>
        </w:numPr>
        <w:tabs>
          <w:tab w:val="left" w:pos="299"/>
        </w:tabs>
        <w:spacing w:before="0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following,which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most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accurate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characterization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World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Wide Web?</w:t>
      </w:r>
    </w:p>
    <w:p>
      <w:pPr>
        <w:pStyle w:val="8"/>
        <w:numPr>
          <w:ilvl w:val="1"/>
          <w:numId w:val="3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collection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commercial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sites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sell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products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services</w:t>
      </w:r>
    </w:p>
    <w:p>
      <w:pPr>
        <w:pStyle w:val="8"/>
        <w:numPr>
          <w:ilvl w:val="1"/>
          <w:numId w:val="3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portion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computers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Internet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communicate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via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FTP</w:t>
      </w:r>
    </w:p>
    <w:p>
      <w:pPr>
        <w:pStyle w:val="8"/>
        <w:numPr>
          <w:ilvl w:val="1"/>
          <w:numId w:val="3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portion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computers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Internet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communicate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via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HTTP</w:t>
      </w:r>
    </w:p>
    <w:p>
      <w:pPr>
        <w:pStyle w:val="8"/>
        <w:numPr>
          <w:ilvl w:val="1"/>
          <w:numId w:val="3"/>
        </w:numPr>
        <w:tabs>
          <w:tab w:val="left" w:pos="677"/>
        </w:tabs>
        <w:spacing w:before="2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 collection of commercial sites that offer free disk space but sell advertising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space</w:t>
      </w:r>
    </w:p>
    <w:p>
      <w:pPr>
        <w:pStyle w:val="8"/>
        <w:numPr>
          <w:ilvl w:val="1"/>
          <w:numId w:val="5"/>
        </w:numPr>
        <w:tabs>
          <w:tab w:val="left" w:pos="653"/>
        </w:tabs>
        <w:spacing w:before="0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generally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agreed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upon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rule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  <w:lang w:val="en-US" w:eastAsia="zh-CN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as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how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two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computers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communicate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  <w:lang w:val="en-US" w:eastAsia="zh-CN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with one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another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over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Internet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called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</w:p>
    <w:p>
      <w:pPr>
        <w:pStyle w:val="8"/>
        <w:numPr>
          <w:ilvl w:val="2"/>
          <w:numId w:val="5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filing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rule</w:t>
      </w:r>
    </w:p>
    <w:p>
      <w:pPr>
        <w:pStyle w:val="8"/>
        <w:numPr>
          <w:ilvl w:val="2"/>
          <w:numId w:val="5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law</w:t>
      </w:r>
    </w:p>
    <w:p>
      <w:pPr>
        <w:pStyle w:val="8"/>
        <w:numPr>
          <w:ilvl w:val="2"/>
          <w:numId w:val="5"/>
        </w:numPr>
        <w:tabs>
          <w:tab w:val="left" w:pos="570"/>
        </w:tabs>
        <w:spacing w:before="3" w:after="0" w:line="271" w:lineRule="exact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server</w:t>
      </w:r>
    </w:p>
    <w:p>
      <w:pPr>
        <w:pStyle w:val="8"/>
        <w:numPr>
          <w:ilvl w:val="2"/>
          <w:numId w:val="5"/>
        </w:numPr>
        <w:tabs>
          <w:tab w:val="left" w:pos="580"/>
          <w:tab w:val="left" w:pos="3699"/>
        </w:tabs>
        <w:spacing w:before="0" w:after="0" w:line="287" w:lineRule="exact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protocol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//协议</w:t>
      </w:r>
    </w:p>
    <w:p>
      <w:pPr>
        <w:pStyle w:val="2"/>
        <w:spacing w:line="289" w:lineRule="exact"/>
        <w:ind w:firstLine="48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t>（二）</w:t>
      </w:r>
    </w:p>
    <w:p>
      <w:pPr>
        <w:pStyle w:val="8"/>
        <w:numPr>
          <w:ilvl w:val="0"/>
          <w:numId w:val="6"/>
        </w:numPr>
        <w:tabs>
          <w:tab w:val="left" w:pos="365"/>
        </w:tabs>
        <w:spacing w:before="0" w:after="0" w:line="242" w:lineRule="auto"/>
        <w:ind w:left="100" w:right="159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finds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pages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based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user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input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typically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referred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as a</w:t>
      </w:r>
    </w:p>
    <w:p>
      <w:pPr>
        <w:pStyle w:val="8"/>
        <w:numPr>
          <w:ilvl w:val="1"/>
          <w:numId w:val="6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search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client</w:t>
      </w:r>
    </w:p>
    <w:p>
      <w:pPr>
        <w:pStyle w:val="8"/>
        <w:numPr>
          <w:ilvl w:val="1"/>
          <w:numId w:val="6"/>
        </w:numPr>
        <w:tabs>
          <w:tab w:val="left" w:pos="580"/>
        </w:tabs>
        <w:spacing w:before="0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search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engine</w:t>
      </w:r>
    </w:p>
    <w:p>
      <w:pPr>
        <w:pStyle w:val="8"/>
        <w:numPr>
          <w:ilvl w:val="1"/>
          <w:numId w:val="6"/>
        </w:numPr>
        <w:tabs>
          <w:tab w:val="left" w:pos="570"/>
        </w:tabs>
        <w:spacing w:before="1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Uniform Resource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4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Locator</w:t>
      </w:r>
    </w:p>
    <w:p>
      <w:pPr>
        <w:pStyle w:val="8"/>
        <w:numPr>
          <w:ilvl w:val="1"/>
          <w:numId w:val="6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help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server</w:t>
      </w:r>
    </w:p>
    <w:p>
      <w:pPr>
        <w:pStyle w:val="8"/>
        <w:numPr>
          <w:ilvl w:val="0"/>
          <w:numId w:val="6"/>
        </w:numPr>
        <w:tabs>
          <w:tab w:val="left" w:pos="299"/>
        </w:tabs>
        <w:spacing w:before="3" w:after="0" w:line="240" w:lineRule="auto"/>
        <w:ind w:left="298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likely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true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commerce?</w:t>
      </w:r>
    </w:p>
    <w:p>
      <w:pPr>
        <w:pStyle w:val="8"/>
        <w:numPr>
          <w:ilvl w:val="0"/>
          <w:numId w:val="7"/>
        </w:numPr>
        <w:tabs>
          <w:tab w:val="left" w:pos="327"/>
        </w:tabs>
        <w:spacing w:before="3" w:after="0" w:line="242" w:lineRule="auto"/>
        <w:ind w:left="100" w:right="156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Products tend to cost more when ordered over the Web than when ordered from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printed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catalog.</w:t>
      </w:r>
    </w:p>
    <w:p>
      <w:pPr>
        <w:pStyle w:val="8"/>
        <w:numPr>
          <w:ilvl w:val="0"/>
          <w:numId w:val="7"/>
        </w:numPr>
        <w:tabs>
          <w:tab w:val="left" w:pos="411"/>
        </w:tabs>
        <w:spacing w:before="0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 list of products in a Web-based catalog can be quickly changed and updated.</w:t>
      </w:r>
    </w:p>
    <w:p>
      <w:pPr>
        <w:pStyle w:val="8"/>
        <w:numPr>
          <w:ilvl w:val="0"/>
          <w:numId w:val="7"/>
        </w:numPr>
        <w:tabs>
          <w:tab w:val="left" w:pos="417"/>
        </w:tabs>
        <w:spacing w:before="0" w:after="0" w:line="278" w:lineRule="exact"/>
        <w:ind w:left="41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locate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products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easily.</w:t>
      </w:r>
    </w:p>
    <w:p>
      <w:pPr>
        <w:pStyle w:val="8"/>
        <w:numPr>
          <w:ilvl w:val="1"/>
          <w:numId w:val="7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only</w:t>
      </w:r>
    </w:p>
    <w:p>
      <w:pPr>
        <w:pStyle w:val="8"/>
        <w:numPr>
          <w:ilvl w:val="1"/>
          <w:numId w:val="7"/>
        </w:numPr>
        <w:tabs>
          <w:tab w:val="left" w:pos="580"/>
        </w:tabs>
        <w:spacing w:before="80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only</w:t>
      </w:r>
    </w:p>
    <w:p>
      <w:pPr>
        <w:pStyle w:val="8"/>
        <w:numPr>
          <w:ilvl w:val="1"/>
          <w:numId w:val="7"/>
        </w:numPr>
        <w:tabs>
          <w:tab w:val="left" w:pos="570"/>
        </w:tabs>
        <w:spacing w:before="2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  <w:sz w:val="24"/>
        </w:rPr>
        <w:t>I,II,and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51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  <w:sz w:val="24"/>
        </w:rPr>
        <w:t>III</w:t>
      </w:r>
    </w:p>
    <w:p>
      <w:pPr>
        <w:pStyle w:val="8"/>
        <w:numPr>
          <w:ilvl w:val="1"/>
          <w:numId w:val="7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  <w:sz w:val="24"/>
        </w:rPr>
        <w:t>I and II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53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  <w:sz w:val="24"/>
        </w:rPr>
        <w:t>only</w:t>
      </w:r>
    </w:p>
    <w:p>
      <w:pPr>
        <w:pStyle w:val="8"/>
        <w:numPr>
          <w:ilvl w:val="0"/>
          <w:numId w:val="6"/>
        </w:numPr>
        <w:tabs>
          <w:tab w:val="left" w:pos="299"/>
        </w:tabs>
        <w:spacing w:before="0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as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client-server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system.In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context,the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role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 browser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would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</w:p>
    <w:p>
      <w:pPr>
        <w:pStyle w:val="8"/>
        <w:numPr>
          <w:ilvl w:val="1"/>
          <w:numId w:val="6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 end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system</w:t>
      </w:r>
    </w:p>
    <w:p>
      <w:pPr>
        <w:pStyle w:val="8"/>
        <w:numPr>
          <w:ilvl w:val="1"/>
          <w:numId w:val="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client</w:t>
      </w:r>
    </w:p>
    <w:p>
      <w:pPr>
        <w:pStyle w:val="8"/>
        <w:numPr>
          <w:ilvl w:val="1"/>
          <w:numId w:val="6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host</w:t>
      </w:r>
    </w:p>
    <w:p>
      <w:pPr>
        <w:pStyle w:val="8"/>
        <w:numPr>
          <w:ilvl w:val="1"/>
          <w:numId w:val="6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server</w:t>
      </w:r>
    </w:p>
    <w:p>
      <w:pPr>
        <w:pStyle w:val="8"/>
        <w:numPr>
          <w:ilvl w:val="0"/>
          <w:numId w:val="0"/>
        </w:numPr>
        <w:tabs>
          <w:tab w:val="left" w:pos="357"/>
        </w:tabs>
        <w:spacing w:before="0" w:after="0" w:line="240" w:lineRule="auto"/>
        <w:ind w:left="100" w:leftChars="0" w:right="0" w:rightChars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4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4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tasks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4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4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Internet</w:t>
      </w:r>
      <w:r>
        <w:rPr>
          <w:rFonts w:hint="eastAsia" w:ascii="方正舒体" w:hAnsi="方正舒体" w:eastAsia="方正舒体" w:cs="方正舒体"/>
          <w:i w:val="0"/>
          <w:iCs w:val="0"/>
          <w:spacing w:val="-4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user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accomplish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through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Web?</w:t>
      </w:r>
    </w:p>
    <w:p>
      <w:pPr>
        <w:pStyle w:val="8"/>
        <w:numPr>
          <w:ilvl w:val="0"/>
          <w:numId w:val="8"/>
        </w:numPr>
        <w:tabs>
          <w:tab w:val="left" w:pos="287"/>
        </w:tabs>
        <w:spacing w:before="2" w:after="0" w:line="271" w:lineRule="exact"/>
        <w:ind w:left="28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Making commercial</w:t>
      </w:r>
      <w:r>
        <w:rPr>
          <w:rFonts w:hint="eastAsia" w:ascii="方正舒体" w:hAnsi="方正舒体" w:eastAsia="方正舒体" w:cs="方正舒体"/>
          <w:i w:val="0"/>
          <w:iCs w:val="0"/>
          <w:spacing w:val="-5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transactions</w:t>
      </w:r>
    </w:p>
    <w:p>
      <w:pPr>
        <w:pStyle w:val="8"/>
        <w:numPr>
          <w:ilvl w:val="0"/>
          <w:numId w:val="8"/>
        </w:numPr>
        <w:tabs>
          <w:tab w:val="left" w:pos="352"/>
          <w:tab w:val="left" w:pos="5859"/>
        </w:tabs>
        <w:spacing w:before="0" w:after="0" w:line="296" w:lineRule="exact"/>
        <w:ind w:left="352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Forming special</w:t>
      </w:r>
      <w:r>
        <w:rPr>
          <w:rFonts w:hint="eastAsia" w:ascii="方正舒体" w:hAnsi="方正舒体" w:eastAsia="方正舒体" w:cs="方正舒体"/>
          <w:i w:val="0"/>
          <w:iCs w:val="0"/>
          <w:spacing w:val="36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interest</w:t>
      </w:r>
      <w:r>
        <w:rPr>
          <w:rFonts w:hint="eastAsia" w:ascii="方正舒体" w:hAnsi="方正舒体" w:eastAsia="方正舒体" w:cs="方正舒体"/>
          <w:i w:val="0"/>
          <w:iCs w:val="0"/>
          <w:spacing w:val="19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groups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//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成立特殊利益集团</w:t>
      </w:r>
    </w:p>
    <w:p>
      <w:pPr>
        <w:pStyle w:val="8"/>
        <w:numPr>
          <w:ilvl w:val="1"/>
          <w:numId w:val="8"/>
        </w:numPr>
        <w:tabs>
          <w:tab w:val="left" w:pos="575"/>
        </w:tabs>
        <w:spacing w:before="0" w:after="0" w:line="274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8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8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36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II</w:t>
      </w:r>
    </w:p>
    <w:p>
      <w:pPr>
        <w:pStyle w:val="8"/>
        <w:numPr>
          <w:ilvl w:val="1"/>
          <w:numId w:val="8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8"/>
        <w:numPr>
          <w:ilvl w:val="0"/>
          <w:numId w:val="6"/>
        </w:numPr>
        <w:tabs>
          <w:tab w:val="left" w:pos="299"/>
        </w:tabs>
        <w:spacing w:before="0" w:after="0" w:line="218" w:lineRule="auto"/>
        <w:ind w:left="100" w:right="157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Which of the following statements is(are)true about servers(</w:t>
      </w:r>
      <w:r>
        <w:rPr>
          <w:rFonts w:hint="eastAsia" w:ascii="方正舒体" w:hAnsi="方正舒体" w:eastAsia="方正舒体" w:cs="方正舒体"/>
          <w:i w:val="0"/>
          <w:iCs w:val="0"/>
          <w:spacing w:val="30"/>
          <w:w w:val="115"/>
          <w:sz w:val="24"/>
        </w:rPr>
        <w:t>服务器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)and clients（客户端）?</w:t>
      </w:r>
    </w:p>
    <w:p>
      <w:pPr>
        <w:pStyle w:val="8"/>
        <w:numPr>
          <w:ilvl w:val="0"/>
          <w:numId w:val="9"/>
        </w:numPr>
        <w:tabs>
          <w:tab w:val="left" w:pos="230"/>
        </w:tabs>
        <w:spacing w:before="0" w:after="0" w:line="242" w:lineRule="auto"/>
        <w:ind w:left="100" w:right="324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Typically,servers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respond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requests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lang w:val="en-US" w:eastAsia="zh-CN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clients.II.Typically,servers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initiate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requests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clients.</w:t>
      </w:r>
    </w:p>
    <w:p>
      <w:pPr>
        <w:pStyle w:val="8"/>
        <w:numPr>
          <w:ilvl w:val="1"/>
          <w:numId w:val="9"/>
        </w:numPr>
        <w:tabs>
          <w:tab w:val="left" w:pos="575"/>
        </w:tabs>
        <w:spacing w:before="0" w:after="0" w:line="278" w:lineRule="exact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</w:t>
      </w:r>
    </w:p>
    <w:p>
      <w:pPr>
        <w:pStyle w:val="8"/>
        <w:numPr>
          <w:ilvl w:val="1"/>
          <w:numId w:val="9"/>
        </w:numPr>
        <w:tabs>
          <w:tab w:val="left" w:pos="580"/>
        </w:tabs>
        <w:spacing w:before="1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only</w:t>
      </w:r>
    </w:p>
    <w:p>
      <w:pPr>
        <w:pStyle w:val="8"/>
        <w:numPr>
          <w:ilvl w:val="1"/>
          <w:numId w:val="9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pStyle w:val="8"/>
        <w:numPr>
          <w:ilvl w:val="1"/>
          <w:numId w:val="9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0"/>
          <w:numId w:val="6"/>
        </w:numPr>
        <w:tabs>
          <w:tab w:val="left" w:pos="357"/>
        </w:tabs>
        <w:spacing w:before="1" w:after="0" w:line="240" w:lineRule="auto"/>
        <w:ind w:left="35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statements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is(are)true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about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URLs?</w:t>
      </w:r>
    </w:p>
    <w:p>
      <w:pPr>
        <w:pStyle w:val="8"/>
        <w:numPr>
          <w:ilvl w:val="0"/>
          <w:numId w:val="10"/>
        </w:numPr>
        <w:tabs>
          <w:tab w:val="left" w:pos="287"/>
        </w:tabs>
        <w:spacing w:before="2" w:after="0" w:line="240" w:lineRule="auto"/>
        <w:ind w:left="28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All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URLs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begin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with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string"www".</w:t>
      </w:r>
    </w:p>
    <w:p>
      <w:pPr>
        <w:pStyle w:val="8"/>
        <w:numPr>
          <w:ilvl w:val="0"/>
          <w:numId w:val="10"/>
        </w:numPr>
        <w:tabs>
          <w:tab w:val="left" w:pos="352"/>
        </w:tabs>
        <w:spacing w:before="3" w:after="0" w:line="240" w:lineRule="auto"/>
        <w:ind w:left="352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All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URLs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begin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with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protocol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sz w:val="24"/>
        </w:rPr>
        <w:t>identifier.</w:t>
      </w:r>
    </w:p>
    <w:p>
      <w:pPr>
        <w:pStyle w:val="8"/>
        <w:numPr>
          <w:ilvl w:val="0"/>
          <w:numId w:val="10"/>
        </w:numPr>
        <w:tabs>
          <w:tab w:val="left" w:pos="417"/>
        </w:tabs>
        <w:spacing w:before="3" w:after="0" w:line="240" w:lineRule="auto"/>
        <w:ind w:left="417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All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URLs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end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with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string"html".</w:t>
      </w:r>
    </w:p>
    <w:p>
      <w:pPr>
        <w:pStyle w:val="8"/>
        <w:numPr>
          <w:ilvl w:val="1"/>
          <w:numId w:val="10"/>
        </w:numPr>
        <w:tabs>
          <w:tab w:val="left" w:pos="575"/>
        </w:tabs>
        <w:spacing w:before="2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  <w:sz w:val="24"/>
        </w:rPr>
        <w:t>I,II,and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51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  <w:sz w:val="24"/>
        </w:rPr>
        <w:t>III</w:t>
      </w:r>
    </w:p>
    <w:p>
      <w:pPr>
        <w:pStyle w:val="8"/>
        <w:numPr>
          <w:ilvl w:val="1"/>
          <w:numId w:val="10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  <w:sz w:val="24"/>
        </w:rPr>
        <w:t>I and III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  <w:sz w:val="24"/>
        </w:rPr>
        <w:t>only</w:t>
      </w:r>
    </w:p>
    <w:p>
      <w:pPr>
        <w:pStyle w:val="8"/>
        <w:numPr>
          <w:ilvl w:val="1"/>
          <w:numId w:val="10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only</w:t>
      </w:r>
    </w:p>
    <w:p>
      <w:pPr>
        <w:pStyle w:val="8"/>
        <w:numPr>
          <w:ilvl w:val="1"/>
          <w:numId w:val="10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00AF4F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  <w:sz w:val="24"/>
        </w:rPr>
        <w:t>only</w:t>
      </w:r>
    </w:p>
    <w:p>
      <w:pPr>
        <w:pStyle w:val="8"/>
        <w:numPr>
          <w:ilvl w:val="0"/>
          <w:numId w:val="6"/>
        </w:numPr>
        <w:tabs>
          <w:tab w:val="left" w:pos="357"/>
          <w:tab w:val="left" w:pos="6809"/>
        </w:tabs>
        <w:spacing w:before="0" w:after="0" w:line="240" w:lineRule="auto"/>
        <w:ind w:left="357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server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client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communicate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using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  <w:highlight w:val="green"/>
          <w:lang w:val="en-US" w:eastAsia="zh-CN"/>
        </w:rPr>
        <w:t>?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protocol.</w:t>
      </w:r>
    </w:p>
    <w:p>
      <w:pPr>
        <w:pStyle w:val="8"/>
        <w:numPr>
          <w:ilvl w:val="1"/>
          <w:numId w:val="6"/>
        </w:numPr>
        <w:tabs>
          <w:tab w:val="left" w:pos="575"/>
        </w:tabs>
        <w:spacing w:before="2" w:after="0" w:line="240" w:lineRule="auto"/>
        <w:ind w:left="575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FTP</w:t>
      </w:r>
    </w:p>
    <w:p>
      <w:pPr>
        <w:pStyle w:val="8"/>
        <w:numPr>
          <w:ilvl w:val="1"/>
          <w:numId w:val="6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URL</w:t>
      </w:r>
    </w:p>
    <w:p>
      <w:pPr>
        <w:pStyle w:val="8"/>
        <w:numPr>
          <w:ilvl w:val="1"/>
          <w:numId w:val="6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HTTP</w:t>
      </w:r>
    </w:p>
    <w:p>
      <w:pPr>
        <w:pStyle w:val="8"/>
        <w:numPr>
          <w:ilvl w:val="1"/>
          <w:numId w:val="6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HTML</w:t>
      </w:r>
    </w:p>
    <w:p>
      <w:pPr>
        <w:pStyle w:val="8"/>
        <w:numPr>
          <w:ilvl w:val="0"/>
          <w:numId w:val="6"/>
        </w:numPr>
        <w:tabs>
          <w:tab w:val="left" w:pos="357"/>
        </w:tabs>
        <w:spacing w:before="0" w:after="0" w:line="240" w:lineRule="auto"/>
        <w:ind w:left="35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is(are)true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about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client-server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architecture?</w:t>
      </w:r>
    </w:p>
    <w:p>
      <w:pPr>
        <w:pStyle w:val="8"/>
        <w:numPr>
          <w:ilvl w:val="0"/>
          <w:numId w:val="11"/>
        </w:numPr>
        <w:tabs>
          <w:tab w:val="left" w:pos="287"/>
        </w:tabs>
        <w:spacing w:before="3" w:after="0" w:line="240" w:lineRule="auto"/>
        <w:ind w:left="287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clients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executed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powerful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computer.</w:t>
      </w:r>
    </w:p>
    <w:p>
      <w:pPr>
        <w:pStyle w:val="8"/>
        <w:numPr>
          <w:ilvl w:val="0"/>
          <w:numId w:val="11"/>
        </w:numPr>
        <w:tabs>
          <w:tab w:val="left" w:pos="352"/>
        </w:tabs>
        <w:spacing w:before="2" w:after="0" w:line="240" w:lineRule="auto"/>
        <w:ind w:left="352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servers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support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client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at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time.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8"/>
        <w:numPr>
          <w:ilvl w:val="1"/>
          <w:numId w:val="11"/>
        </w:numPr>
        <w:tabs>
          <w:tab w:val="left" w:pos="575"/>
        </w:tabs>
        <w:spacing w:before="80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11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None</w:t>
      </w:r>
    </w:p>
    <w:p>
      <w:pPr>
        <w:pStyle w:val="8"/>
        <w:numPr>
          <w:ilvl w:val="1"/>
          <w:numId w:val="11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</w:t>
      </w:r>
    </w:p>
    <w:p>
      <w:pPr>
        <w:pStyle w:val="8"/>
        <w:numPr>
          <w:ilvl w:val="1"/>
          <w:numId w:val="11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0"/>
          <w:numId w:val="6"/>
        </w:numPr>
        <w:tabs>
          <w:tab w:val="left" w:pos="299"/>
        </w:tabs>
        <w:spacing w:before="0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ethical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do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without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permission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owner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 Web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site?</w:t>
      </w:r>
    </w:p>
    <w:p>
      <w:pPr>
        <w:pStyle w:val="8"/>
        <w:numPr>
          <w:ilvl w:val="1"/>
          <w:numId w:val="6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Use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picture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site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your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page</w:t>
      </w:r>
    </w:p>
    <w:p>
      <w:pPr>
        <w:pStyle w:val="8"/>
        <w:numPr>
          <w:ilvl w:val="1"/>
          <w:numId w:val="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Use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large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amounts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text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site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your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page</w:t>
      </w:r>
    </w:p>
    <w:p>
      <w:pPr>
        <w:pStyle w:val="8"/>
        <w:numPr>
          <w:ilvl w:val="1"/>
          <w:numId w:val="6"/>
        </w:numPr>
        <w:tabs>
          <w:tab w:val="left" w:pos="570"/>
        </w:tabs>
        <w:spacing w:before="2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Place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link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site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your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page</w:t>
      </w:r>
    </w:p>
    <w:p>
      <w:pPr>
        <w:pStyle w:val="8"/>
        <w:numPr>
          <w:ilvl w:val="1"/>
          <w:numId w:val="6"/>
        </w:numPr>
        <w:tabs>
          <w:tab w:val="left" w:pos="661"/>
        </w:tabs>
        <w:spacing w:before="3" w:after="0" w:line="242" w:lineRule="auto"/>
        <w:ind w:left="100" w:right="159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Use small amounts of text from that site in your Web page,without attributing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text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its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source</w:t>
      </w:r>
    </w:p>
    <w:p>
      <w:pPr>
        <w:pStyle w:val="8"/>
        <w:numPr>
          <w:ilvl w:val="0"/>
          <w:numId w:val="6"/>
        </w:numPr>
        <w:tabs>
          <w:tab w:val="left" w:pos="434"/>
        </w:tabs>
        <w:spacing w:before="1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2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Which of the following is a network protocol used to transfer information on the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Web?</w:t>
      </w:r>
    </w:p>
    <w:p>
      <w:pPr>
        <w:pStyle w:val="8"/>
        <w:numPr>
          <w:ilvl w:val="1"/>
          <w:numId w:val="6"/>
        </w:numPr>
        <w:tabs>
          <w:tab w:val="left" w:pos="575"/>
        </w:tabs>
        <w:spacing w:before="0" w:after="0" w:line="278" w:lineRule="exact"/>
        <w:ind w:left="575" w:right="0" w:firstLine="48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z w:val="24"/>
        </w:rPr>
        <w:t>WWW</w:t>
      </w:r>
    </w:p>
    <w:p>
      <w:pPr>
        <w:pStyle w:val="8"/>
        <w:numPr>
          <w:ilvl w:val="1"/>
          <w:numId w:val="6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URL</w:t>
      </w:r>
    </w:p>
    <w:p>
      <w:pPr>
        <w:pStyle w:val="8"/>
        <w:numPr>
          <w:ilvl w:val="1"/>
          <w:numId w:val="6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HTML</w:t>
      </w:r>
    </w:p>
    <w:p>
      <w:pPr>
        <w:pStyle w:val="8"/>
        <w:numPr>
          <w:ilvl w:val="1"/>
          <w:numId w:val="6"/>
        </w:numPr>
        <w:tabs>
          <w:tab w:val="left" w:pos="580"/>
        </w:tabs>
        <w:spacing w:before="3" w:after="0" w:line="271" w:lineRule="exact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HTTP</w:t>
      </w:r>
    </w:p>
    <w:p>
      <w:pPr>
        <w:tabs>
          <w:tab w:val="left" w:pos="1693"/>
        </w:tabs>
        <w:spacing w:before="0" w:line="300" w:lineRule="exact"/>
        <w:ind w:left="10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（三）dcccc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cdbab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Quiz 1.2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1.Which of</w:t>
      </w:r>
      <w:r>
        <w:rPr>
          <w:rFonts w:hint="eastAsia" w:eastAsia="宋体"/>
          <w:lang w:val="en-US" w:eastAsia="zh-CN"/>
        </w:rPr>
        <w:t xml:space="preserve"> </w:t>
      </w:r>
      <w:r>
        <w:t>the following in an HTML file cause(s)a line break to occur in 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Web page?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I.A carriage return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II.&lt;br&gt;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Ⅲ&lt;line&gt;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color w:val="00B050"/>
        </w:rPr>
      </w:pPr>
      <w:r>
        <w:rPr>
          <w:color w:val="000000" w:themeColor="text1"/>
        </w:rPr>
        <w:t>(a)I and II only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(b)I and III only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(c)I only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00B050"/>
        </w:rPr>
        <w:t>(d)II only。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2.A browser</w:t>
      </w:r>
      <w:r>
        <w:rPr>
          <w:rFonts w:hint="eastAsia" w:eastAsia="宋体"/>
          <w:lang w:val="en-US" w:eastAsia="zh-CN"/>
        </w:rPr>
        <w:t xml:space="preserve"> </w:t>
      </w:r>
      <w:r>
        <w:t>uses these in deciding how to display text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color w:val="00B050"/>
          <w:highlight w:val="none"/>
        </w:rPr>
      </w:pPr>
      <w:r>
        <w:rPr>
          <w:color w:val="000000" w:themeColor="text1"/>
          <w:highlight w:val="none"/>
        </w:rPr>
        <w:t>(a)java comments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(b)HTML comments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color w:val="00B050"/>
        </w:rPr>
      </w:pPr>
      <w:r>
        <w:rPr>
          <w:color w:val="00B050"/>
        </w:rPr>
        <w:t>(c)HTML tags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(d)java tags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3.In an HTML page,which of the following tags directs Web browsers to</w:t>
      </w:r>
      <w:r>
        <w:rPr>
          <w:rFonts w:hint="eastAsia" w:eastAsia="宋体"/>
          <w:lang w:val="en-US" w:eastAsia="zh-CN"/>
        </w:rPr>
        <w:t xml:space="preserve"> </w:t>
      </w:r>
      <w:r>
        <w:t>display the page with a blue background?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color w:val="000000" w:themeColor="text1"/>
        </w:rPr>
      </w:pPr>
      <w:r>
        <w:rPr>
          <w:color w:val="000000" w:themeColor="text1"/>
        </w:rPr>
        <w:t>(a)&lt;body bgcolor="#fff00"&gt;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(b)&lt;head bgcolor="#ff0000"&gt;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color w:val="00B050"/>
        </w:rPr>
      </w:pPr>
      <w:r>
        <w:rPr>
          <w:color w:val="00B050"/>
        </w:rPr>
        <w:t>(c)&lt;body bgcolor="#000ff"&gt;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(d)&lt;head bgcolor="#0000ff'&gt;</w:t>
      </w:r>
    </w:p>
    <w:p>
      <w:pPr>
        <w:pStyle w:val="3"/>
        <w:ind w:left="107"/>
        <w:rPr>
          <w:rFonts w:hint="eastAsia" w:ascii="方正舒体" w:hAnsi="方正舒体" w:eastAsia="方正舒体" w:cs="方正舒体"/>
          <w:i w:val="0"/>
          <w:iCs w:val="0"/>
          <w:sz w:val="20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3"/>
        <w:ind w:left="107" w:firstLine="400" w:firstLineChars="200"/>
        <w:rPr>
          <w:rFonts w:hint="eastAsia" w:ascii="方正舒体" w:hAnsi="方正舒体" w:eastAsia="方正舒体" w:cs="方正舒体"/>
          <w:i w:val="0"/>
          <w:iCs w:val="0"/>
          <w:sz w:val="20"/>
        </w:rPr>
      </w:pPr>
      <w:r>
        <w:rPr>
          <w:rFonts w:hint="eastAsia" w:ascii="方正舒体" w:hAnsi="方正舒体" w:eastAsia="方正舒体" w:cs="方正舒体"/>
          <w:i w:val="0"/>
          <w:iCs w:val="0"/>
          <w:sz w:val="20"/>
        </w:rPr>
        <w:drawing>
          <wp:inline distT="0" distB="0" distL="0" distR="0">
            <wp:extent cx="3924300" cy="3832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810" cy="38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07" w:firstLine="600" w:firstLineChars="200"/>
        <w:rPr>
          <w:rFonts w:hint="default" w:ascii="方正舒体" w:hAnsi="方正舒体" w:eastAsia="方正舒体" w:cs="方正舒体"/>
          <w:i w:val="0"/>
          <w:iCs w:val="0"/>
          <w:sz w:val="30"/>
          <w:szCs w:val="30"/>
          <w:lang w:val="en-US" w:eastAsia="zh-CN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B050"/>
          <w:sz w:val="30"/>
          <w:szCs w:val="30"/>
          <w:lang w:val="en-US" w:eastAsia="zh-CN"/>
        </w:rPr>
        <w:t>DCCCC</w:t>
      </w:r>
    </w:p>
    <w:p>
      <w:pPr>
        <w:spacing w:after="0"/>
        <w:ind w:firstLine="440" w:firstLineChars="200"/>
        <w:rPr>
          <w:rFonts w:hint="eastAsia" w:ascii="方正舒体" w:hAnsi="方正舒体" w:eastAsia="方正舒体" w:cs="方正舒体"/>
          <w:i w:val="0"/>
          <w:iCs w:val="0"/>
          <w:sz w:val="13"/>
        </w:rPr>
        <w:sectPr>
          <w:pgSz w:w="12240" w:h="15840"/>
          <w:pgMar w:top="1500" w:right="1640" w:bottom="280" w:left="1700" w:header="720" w:footer="720" w:gutter="0"/>
        </w:sectPr>
      </w:pPr>
      <w:r>
        <w:rPr>
          <w:rFonts w:hint="eastAsia" w:ascii="方正舒体" w:hAnsi="方正舒体" w:eastAsia="方正舒体" w:cs="方正舒体"/>
          <w:i w:val="0"/>
          <w:iCs w:val="0"/>
        </w:rP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1151255</wp:posOffset>
            </wp:positionH>
            <wp:positionV relativeFrom="paragraph">
              <wp:posOffset>8255</wp:posOffset>
            </wp:positionV>
            <wp:extent cx="3862070" cy="28740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943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107" w:firstLine="400" w:firstLineChars="200"/>
        <w:rPr>
          <w:rFonts w:hint="eastAsia" w:ascii="方正舒体" w:hAnsi="方正舒体" w:eastAsia="方正舒体" w:cs="方正舒体"/>
          <w:i w:val="0"/>
          <w:iCs w:val="0"/>
          <w:sz w:val="20"/>
        </w:rPr>
      </w:pPr>
      <w:r>
        <w:rPr>
          <w:rFonts w:hint="eastAsia" w:ascii="方正舒体" w:hAnsi="方正舒体" w:eastAsia="方正舒体" w:cs="方正舒体"/>
          <w:i w:val="0"/>
          <w:iCs w:val="0"/>
          <w:sz w:val="20"/>
        </w:rPr>
        <w:drawing>
          <wp:inline distT="0" distB="0" distL="0" distR="0">
            <wp:extent cx="3534410" cy="4909820"/>
            <wp:effectExtent l="0" t="0" r="8890" b="508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742" cy="4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07" w:firstLine="600" w:firstLineChars="200"/>
        <w:rPr>
          <w:rFonts w:hint="default" w:ascii="方正舒体" w:hAnsi="方正舒体" w:eastAsia="方正舒体" w:cs="方正舒体"/>
          <w:i w:val="0"/>
          <w:iCs w:val="0"/>
          <w:color w:val="00B050"/>
          <w:sz w:val="30"/>
          <w:szCs w:val="30"/>
          <w:lang w:val="en-US" w:eastAsia="zh-CN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B050"/>
          <w:sz w:val="30"/>
          <w:szCs w:val="30"/>
          <w:lang w:val="en-US" w:eastAsia="zh-CN"/>
        </w:rPr>
        <w:t>CDBA</w:t>
      </w:r>
    </w:p>
    <w:p>
      <w:pPr>
        <w:pStyle w:val="8"/>
        <w:numPr>
          <w:ilvl w:val="0"/>
          <w:numId w:val="12"/>
        </w:numPr>
        <w:tabs>
          <w:tab w:val="left" w:pos="503"/>
        </w:tabs>
        <w:spacing w:before="100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HTML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tags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is(are)typically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found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within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tags&lt;table&gt;and&lt;/table&gt;?</w:t>
      </w:r>
    </w:p>
    <w:p>
      <w:pPr>
        <w:pStyle w:val="8"/>
        <w:numPr>
          <w:ilvl w:val="0"/>
          <w:numId w:val="13"/>
        </w:numPr>
        <w:tabs>
          <w:tab w:val="left" w:pos="819"/>
          <w:tab w:val="left" w:pos="820"/>
        </w:tabs>
        <w:spacing w:before="0" w:after="0" w:line="278" w:lineRule="exact"/>
        <w:ind w:left="820" w:right="0" w:firstLine="48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z w:val="24"/>
        </w:rPr>
        <w:t>&lt;tr&gt;</w:t>
      </w:r>
    </w:p>
    <w:p>
      <w:pPr>
        <w:pStyle w:val="8"/>
        <w:numPr>
          <w:ilvl w:val="0"/>
          <w:numId w:val="13"/>
        </w:numPr>
        <w:tabs>
          <w:tab w:val="left" w:pos="819"/>
          <w:tab w:val="left" w:pos="820"/>
        </w:tabs>
        <w:spacing w:before="2" w:after="0" w:line="240" w:lineRule="auto"/>
        <w:ind w:left="82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&lt;body&gt;</w:t>
      </w:r>
    </w:p>
    <w:p>
      <w:pPr>
        <w:pStyle w:val="8"/>
        <w:numPr>
          <w:ilvl w:val="0"/>
          <w:numId w:val="13"/>
        </w:numPr>
        <w:tabs>
          <w:tab w:val="left" w:pos="819"/>
          <w:tab w:val="left" w:pos="820"/>
        </w:tabs>
        <w:spacing w:before="3" w:after="0" w:line="240" w:lineRule="auto"/>
        <w:ind w:left="820" w:right="0" w:firstLine="50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  <w:sz w:val="24"/>
        </w:rPr>
        <w:t>&lt;td&gt;</w:t>
      </w:r>
    </w:p>
    <w:p>
      <w:pPr>
        <w:pStyle w:val="8"/>
        <w:numPr>
          <w:ilvl w:val="1"/>
          <w:numId w:val="13"/>
        </w:numPr>
        <w:tabs>
          <w:tab w:val="left" w:pos="575"/>
        </w:tabs>
        <w:spacing w:before="3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I,II,and</w:t>
      </w:r>
      <w:r>
        <w:rPr>
          <w:rFonts w:hint="eastAsia" w:ascii="方正舒体" w:hAnsi="方正舒体" w:eastAsia="方正舒体" w:cs="方正舒体"/>
          <w:i w:val="0"/>
          <w:iCs w:val="0"/>
          <w:spacing w:val="-51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III</w:t>
      </w:r>
    </w:p>
    <w:p>
      <w:pPr>
        <w:pStyle w:val="8"/>
        <w:numPr>
          <w:ilvl w:val="1"/>
          <w:numId w:val="13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 and III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only</w:t>
      </w:r>
    </w:p>
    <w:p>
      <w:pPr>
        <w:pStyle w:val="8"/>
        <w:numPr>
          <w:ilvl w:val="1"/>
          <w:numId w:val="13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</w:t>
      </w:r>
      <w:r>
        <w:rPr>
          <w:rFonts w:hint="eastAsia" w:ascii="方正舒体" w:hAnsi="方正舒体" w:eastAsia="方正舒体" w:cs="方正舒体"/>
          <w:i w:val="0"/>
          <w:iCs w:val="0"/>
          <w:spacing w:val="-53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13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440" w:right="1640" w:bottom="280" w:left="1700" w:header="720" w:footer="720" w:gutter="0"/>
        </w:sect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2"/>
        <w:spacing w:before="306"/>
        <w:ind w:firstLine="48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t>（四）</w:t>
      </w:r>
    </w:p>
    <w:p>
      <w:pPr>
        <w:pStyle w:val="8"/>
        <w:numPr>
          <w:ilvl w:val="0"/>
          <w:numId w:val="12"/>
        </w:numPr>
        <w:tabs>
          <w:tab w:val="left" w:pos="434"/>
        </w:tabs>
        <w:spacing w:before="0" w:after="0" w:line="274" w:lineRule="exact"/>
        <w:ind w:left="433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statements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is(are)true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about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browsers?</w:t>
      </w:r>
    </w:p>
    <w:p>
      <w:pPr>
        <w:pStyle w:val="8"/>
        <w:numPr>
          <w:ilvl w:val="0"/>
          <w:numId w:val="14"/>
        </w:numPr>
        <w:tabs>
          <w:tab w:val="left" w:pos="819"/>
          <w:tab w:val="left" w:pos="820"/>
        </w:tabs>
        <w:spacing w:before="3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primary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purpose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browser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execute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programs.</w:t>
      </w:r>
    </w:p>
    <w:p>
      <w:pPr>
        <w:pStyle w:val="8"/>
        <w:numPr>
          <w:ilvl w:val="0"/>
          <w:numId w:val="14"/>
        </w:numPr>
        <w:tabs>
          <w:tab w:val="left" w:pos="819"/>
          <w:tab w:val="left" w:pos="820"/>
        </w:tabs>
        <w:spacing w:before="3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browser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communicate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using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HTTP.</w:t>
      </w:r>
    </w:p>
    <w:p>
      <w:pPr>
        <w:pStyle w:val="8"/>
        <w:numPr>
          <w:ilvl w:val="1"/>
          <w:numId w:val="14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14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only</w:t>
      </w:r>
    </w:p>
    <w:p>
      <w:pPr>
        <w:pStyle w:val="8"/>
        <w:numPr>
          <w:ilvl w:val="1"/>
          <w:numId w:val="14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</w:t>
      </w:r>
    </w:p>
    <w:p>
      <w:pPr>
        <w:pStyle w:val="8"/>
        <w:numPr>
          <w:ilvl w:val="1"/>
          <w:numId w:val="14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26" o:spid="_x0000_s1026" o:spt="20" style="position:absolute;left:0pt;margin-left:90pt;margin-top:11.75pt;height:0pt;width:216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12"/>
        </w:numPr>
        <w:tabs>
          <w:tab w:val="left" w:pos="612"/>
        </w:tabs>
        <w:spacing w:before="11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file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formats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is(are)used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images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if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image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data need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preserved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exactly?</w:t>
      </w:r>
    </w:p>
    <w:p>
      <w:pPr>
        <w:pStyle w:val="8"/>
        <w:numPr>
          <w:ilvl w:val="0"/>
          <w:numId w:val="15"/>
        </w:numPr>
        <w:tabs>
          <w:tab w:val="left" w:pos="819"/>
          <w:tab w:val="left" w:pos="820"/>
        </w:tabs>
        <w:spacing w:before="0" w:after="0" w:line="278" w:lineRule="exact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GIF</w:t>
      </w:r>
    </w:p>
    <w:p>
      <w:pPr>
        <w:pStyle w:val="8"/>
        <w:numPr>
          <w:ilvl w:val="0"/>
          <w:numId w:val="15"/>
        </w:numPr>
        <w:tabs>
          <w:tab w:val="left" w:pos="819"/>
          <w:tab w:val="left" w:pos="820"/>
        </w:tabs>
        <w:spacing w:before="2" w:after="0" w:line="240" w:lineRule="auto"/>
        <w:ind w:left="820" w:right="0" w:firstLine="109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pacing w:val="-1"/>
          <w:w w:val="229"/>
          <w:sz w:val="24"/>
        </w:rPr>
        <w:t>J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40"/>
          <w:sz w:val="24"/>
        </w:rPr>
        <w:t>P</w:t>
      </w:r>
      <w:r>
        <w:rPr>
          <w:rFonts w:hint="eastAsia" w:ascii="方正舒体" w:hAnsi="方正舒体" w:eastAsia="方正舒体" w:cs="方正舒体"/>
          <w:i w:val="0"/>
          <w:iCs w:val="0"/>
          <w:w w:val="11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12"/>
          <w:sz w:val="24"/>
        </w:rPr>
        <w:t>G</w:t>
      </w:r>
    </w:p>
    <w:p>
      <w:pPr>
        <w:pStyle w:val="8"/>
        <w:numPr>
          <w:ilvl w:val="1"/>
          <w:numId w:val="15"/>
        </w:numPr>
        <w:tabs>
          <w:tab w:val="left" w:pos="575"/>
        </w:tabs>
        <w:spacing w:before="3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</w:t>
      </w:r>
    </w:p>
    <w:p>
      <w:pPr>
        <w:pStyle w:val="8"/>
        <w:numPr>
          <w:ilvl w:val="1"/>
          <w:numId w:val="15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only</w:t>
      </w:r>
    </w:p>
    <w:p>
      <w:pPr>
        <w:pStyle w:val="8"/>
        <w:numPr>
          <w:ilvl w:val="1"/>
          <w:numId w:val="15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pStyle w:val="8"/>
        <w:numPr>
          <w:ilvl w:val="1"/>
          <w:numId w:val="15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27" o:spid="_x0000_s1027" o:spt="20" style="position:absolute;left:0pt;margin-left:90pt;margin-top:11.75pt;height:0pt;width:216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12"/>
        </w:numPr>
        <w:tabs>
          <w:tab w:val="left" w:pos="611"/>
        </w:tabs>
        <w:spacing w:before="11" w:after="0" w:line="240" w:lineRule="auto"/>
        <w:ind w:left="611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HTML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acronym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</w:t>
      </w:r>
    </w:p>
    <w:p>
      <w:pPr>
        <w:pStyle w:val="8"/>
        <w:numPr>
          <w:ilvl w:val="0"/>
          <w:numId w:val="16"/>
        </w:numPr>
        <w:tabs>
          <w:tab w:val="left" w:pos="575"/>
        </w:tabs>
        <w:spacing w:before="2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Hypertext Markup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35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Language</w:t>
      </w:r>
    </w:p>
    <w:p>
      <w:pPr>
        <w:pStyle w:val="8"/>
        <w:numPr>
          <w:ilvl w:val="0"/>
          <w:numId w:val="1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High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Tech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Manager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Linker</w:t>
      </w:r>
    </w:p>
    <w:p>
      <w:pPr>
        <w:pStyle w:val="8"/>
        <w:numPr>
          <w:ilvl w:val="0"/>
          <w:numId w:val="16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High Tech Manuscript</w:t>
      </w:r>
      <w:r>
        <w:rPr>
          <w:rFonts w:hint="eastAsia" w:ascii="方正舒体" w:hAnsi="方正舒体" w:eastAsia="方正舒体" w:cs="方正舒体"/>
          <w:i w:val="0"/>
          <w:iCs w:val="0"/>
          <w:spacing w:val="-6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Locator</w:t>
      </w:r>
    </w:p>
    <w:p>
      <w:pPr>
        <w:pStyle w:val="8"/>
        <w:numPr>
          <w:ilvl w:val="0"/>
          <w:numId w:val="1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Hidden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Tele-text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Modeling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Language</w:t>
      </w:r>
    </w:p>
    <w:p>
      <w:pPr>
        <w:pStyle w:val="3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28" o:spid="_x0000_s1028" o:spt="20" style="position:absolute;left:0pt;margin-left:90pt;margin-top:11.7pt;height:0pt;width:216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spacing w:after="0"/>
        <w:rPr>
          <w:rFonts w:hint="eastAsia" w:ascii="方正舒体" w:hAnsi="方正舒体" w:eastAsia="方正舒体" w:cs="方正舒体"/>
          <w:i w:val="0"/>
          <w:iCs w:val="0"/>
          <w:sz w:val="16"/>
        </w:rPr>
        <w:sectPr>
          <w:pgSz w:w="12240" w:h="15840"/>
          <w:pgMar w:top="1500" w:right="1640" w:bottom="280" w:left="1700" w:header="720" w:footer="720" w:gutter="0"/>
        </w:sectPr>
      </w:pPr>
    </w:p>
    <w:p>
      <w:pPr>
        <w:pStyle w:val="8"/>
        <w:numPr>
          <w:ilvl w:val="0"/>
          <w:numId w:val="12"/>
        </w:numPr>
        <w:tabs>
          <w:tab w:val="left" w:pos="611"/>
        </w:tabs>
        <w:spacing w:before="80" w:after="0" w:line="240" w:lineRule="auto"/>
        <w:ind w:left="611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Hypertext refers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</w:p>
    <w:p>
      <w:pPr>
        <w:pStyle w:val="8"/>
        <w:numPr>
          <w:ilvl w:val="0"/>
          <w:numId w:val="17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Extremely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long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sections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text.</w:t>
      </w:r>
    </w:p>
    <w:p>
      <w:pPr>
        <w:pStyle w:val="8"/>
        <w:numPr>
          <w:ilvl w:val="0"/>
          <w:numId w:val="17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set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text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fragments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interconnected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by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links.</w:t>
      </w:r>
    </w:p>
    <w:p>
      <w:pPr>
        <w:pStyle w:val="8"/>
        <w:numPr>
          <w:ilvl w:val="0"/>
          <w:numId w:val="17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Text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blinks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or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uses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other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modern,eye-catching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features.</w:t>
      </w:r>
    </w:p>
    <w:p>
      <w:pPr>
        <w:pStyle w:val="8"/>
        <w:numPr>
          <w:ilvl w:val="0"/>
          <w:numId w:val="17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Extremely interesting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text.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29" o:spid="_x0000_s1029" o:spt="20" style="position:absolute;left:0pt;margin-left:90pt;margin-top:11.75pt;height:0pt;width:216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12"/>
        </w:numPr>
        <w:tabs>
          <w:tab w:val="left" w:pos="611"/>
        </w:tabs>
        <w:spacing w:before="11" w:after="0" w:line="240" w:lineRule="auto"/>
        <w:ind w:left="611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context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HTML,the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term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tag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refers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</w:p>
    <w:p>
      <w:pPr>
        <w:pStyle w:val="8"/>
        <w:numPr>
          <w:ilvl w:val="0"/>
          <w:numId w:val="18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certain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kind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page</w:t>
      </w:r>
    </w:p>
    <w:p>
      <w:pPr>
        <w:pStyle w:val="8"/>
        <w:numPr>
          <w:ilvl w:val="0"/>
          <w:numId w:val="18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block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text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click</w:t>
      </w:r>
    </w:p>
    <w:p>
      <w:pPr>
        <w:pStyle w:val="8"/>
        <w:numPr>
          <w:ilvl w:val="0"/>
          <w:numId w:val="18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piece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symbolism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specify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structure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or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format</w:t>
      </w:r>
    </w:p>
    <w:p>
      <w:pPr>
        <w:pStyle w:val="8"/>
        <w:numPr>
          <w:ilvl w:val="0"/>
          <w:numId w:val="18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server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page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resides</w:t>
      </w:r>
    </w:p>
    <w:p>
      <w:pPr>
        <w:pStyle w:val="3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30" o:spid="_x0000_s1030" o:spt="20" style="position:absolute;left:0pt;margin-left:90pt;margin-top:11.7pt;height:0pt;width:216pt;mso-position-horizontal-relative:page;mso-wrap-distance-bottom:0pt;mso-wrap-distance-top:0pt;z-index:-251653120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12"/>
        </w:numPr>
        <w:tabs>
          <w:tab w:val="left" w:pos="636"/>
        </w:tabs>
        <w:spacing w:before="11" w:after="0" w:line="242" w:lineRule="auto"/>
        <w:ind w:left="100" w:right="156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least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likely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effect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including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too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many graphics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page?</w:t>
      </w:r>
    </w:p>
    <w:p>
      <w:pPr>
        <w:pStyle w:val="8"/>
        <w:numPr>
          <w:ilvl w:val="0"/>
          <w:numId w:val="19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making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page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hard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read</w:t>
      </w:r>
    </w:p>
    <w:p>
      <w:pPr>
        <w:pStyle w:val="8"/>
        <w:numPr>
          <w:ilvl w:val="0"/>
          <w:numId w:val="19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causing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browser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crash</w:t>
      </w:r>
    </w:p>
    <w:p>
      <w:pPr>
        <w:pStyle w:val="8"/>
        <w:numPr>
          <w:ilvl w:val="0"/>
          <w:numId w:val="19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making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page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visually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unattractive</w:t>
      </w:r>
    </w:p>
    <w:p>
      <w:pPr>
        <w:pStyle w:val="8"/>
        <w:numPr>
          <w:ilvl w:val="0"/>
          <w:numId w:val="19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causing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page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slow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download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31" o:spid="_x0000_s1031" o:spt="20" style="position:absolute;left:0pt;margin-left:90pt;margin-top:11.7pt;height:0pt;width:216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12"/>
        </w:numPr>
        <w:tabs>
          <w:tab w:val="left" w:pos="611"/>
        </w:tabs>
        <w:spacing w:before="11" w:after="0" w:line="240" w:lineRule="auto"/>
        <w:ind w:left="611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link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page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</w:t>
      </w:r>
    </w:p>
    <w:p>
      <w:pPr>
        <w:pStyle w:val="8"/>
        <w:numPr>
          <w:ilvl w:val="0"/>
          <w:numId w:val="20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always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reference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different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page</w:t>
      </w:r>
    </w:p>
    <w:p>
      <w:pPr>
        <w:pStyle w:val="8"/>
        <w:numPr>
          <w:ilvl w:val="0"/>
          <w:numId w:val="20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any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underlined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word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or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group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words</w:t>
      </w:r>
    </w:p>
    <w:p>
      <w:pPr>
        <w:pStyle w:val="8"/>
        <w:numPr>
          <w:ilvl w:val="0"/>
          <w:numId w:val="20"/>
        </w:numPr>
        <w:tabs>
          <w:tab w:val="left" w:pos="587"/>
        </w:tabs>
        <w:spacing w:before="3" w:after="0" w:line="242" w:lineRule="auto"/>
        <w:ind w:left="100" w:right="158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a picture or text that takes your browser to another location when you click on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it</w:t>
      </w:r>
    </w:p>
    <w:p>
      <w:pPr>
        <w:pStyle w:val="8"/>
        <w:numPr>
          <w:ilvl w:val="0"/>
          <w:numId w:val="20"/>
        </w:numPr>
        <w:tabs>
          <w:tab w:val="left" w:pos="580"/>
        </w:tabs>
        <w:spacing w:before="0" w:after="0" w:line="278" w:lineRule="exact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part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page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reacts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once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you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click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it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32" o:spid="_x0000_s1032" o:spt="20" style="position:absolute;left:0pt;margin-left:90pt;margin-top:11.7pt;height:0pt;width:216pt;mso-position-horizontal-relative:page;mso-wrap-distance-bottom:0pt;mso-wrap-distance-top:0pt;z-index:-251651072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12"/>
        </w:numPr>
        <w:tabs>
          <w:tab w:val="left" w:pos="626"/>
        </w:tabs>
        <w:spacing w:before="11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is(are)true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about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tag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pair&lt;a&gt;&lt;/a&gt;in an HTML</w:t>
      </w:r>
      <w:r>
        <w:rPr>
          <w:rFonts w:hint="eastAsia" w:ascii="方正舒体" w:hAnsi="方正舒体" w:eastAsia="方正舒体" w:cs="方正舒体"/>
          <w:i w:val="0"/>
          <w:iCs w:val="0"/>
          <w:spacing w:val="-5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document?</w:t>
      </w:r>
    </w:p>
    <w:p>
      <w:pPr>
        <w:pStyle w:val="8"/>
        <w:numPr>
          <w:ilvl w:val="0"/>
          <w:numId w:val="21"/>
        </w:numPr>
        <w:tabs>
          <w:tab w:val="left" w:pos="819"/>
          <w:tab w:val="left" w:pos="820"/>
        </w:tabs>
        <w:spacing w:before="0" w:after="0" w:line="278" w:lineRule="exact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create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link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another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file</w:t>
      </w:r>
    </w:p>
    <w:p>
      <w:pPr>
        <w:pStyle w:val="8"/>
        <w:numPr>
          <w:ilvl w:val="0"/>
          <w:numId w:val="21"/>
        </w:numPr>
        <w:tabs>
          <w:tab w:val="left" w:pos="819"/>
          <w:tab w:val="left" w:pos="820"/>
        </w:tabs>
        <w:spacing w:before="2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create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internal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link</w:t>
      </w:r>
    </w:p>
    <w:p>
      <w:pPr>
        <w:pStyle w:val="8"/>
        <w:numPr>
          <w:ilvl w:val="0"/>
          <w:numId w:val="21"/>
        </w:numPr>
        <w:tabs>
          <w:tab w:val="left" w:pos="819"/>
          <w:tab w:val="left" w:pos="820"/>
        </w:tabs>
        <w:spacing w:before="3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give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name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location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document</w:t>
      </w:r>
    </w:p>
    <w:p>
      <w:pPr>
        <w:pStyle w:val="8"/>
        <w:numPr>
          <w:ilvl w:val="1"/>
          <w:numId w:val="21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21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III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21"/>
        </w:numPr>
        <w:tabs>
          <w:tab w:val="left" w:pos="570"/>
        </w:tabs>
        <w:spacing w:before="2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I,II,and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51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III</w:t>
      </w:r>
    </w:p>
    <w:p>
      <w:pPr>
        <w:pStyle w:val="8"/>
        <w:numPr>
          <w:ilvl w:val="1"/>
          <w:numId w:val="21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33" o:spid="_x0000_s1033" o:spt="20" style="position:absolute;left:0pt;margin-left:90pt;margin-top:11.7pt;height:0pt;width:216pt;mso-position-horizontal-relative:page;mso-wrap-distance-bottom:0pt;mso-wrap-distance-top:0pt;z-index:-251650048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12"/>
        </w:numPr>
        <w:tabs>
          <w:tab w:val="left" w:pos="672"/>
        </w:tabs>
        <w:spacing w:before="11" w:after="0" w:line="242" w:lineRule="auto"/>
        <w:ind w:left="100" w:right="158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 HTML tag that causes,by default,text to appear underlined in one browser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bold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another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</w:p>
    <w:p>
      <w:pPr>
        <w:pStyle w:val="8"/>
        <w:numPr>
          <w:ilvl w:val="0"/>
          <w:numId w:val="22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logical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style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tag</w:t>
      </w:r>
    </w:p>
    <w:p>
      <w:pPr>
        <w:pStyle w:val="8"/>
        <w:numPr>
          <w:ilvl w:val="0"/>
          <w:numId w:val="22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physical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style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tag</w:t>
      </w:r>
    </w:p>
    <w:p>
      <w:pPr>
        <w:pStyle w:val="8"/>
        <w:numPr>
          <w:ilvl w:val="0"/>
          <w:numId w:val="22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 absolute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tag</w:t>
      </w:r>
    </w:p>
    <w:p>
      <w:pPr>
        <w:pStyle w:val="8"/>
        <w:numPr>
          <w:ilvl w:val="0"/>
          <w:numId w:val="22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 relative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tag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34" o:spid="_x0000_s1034" o:spt="20" style="position:absolute;left:0pt;margin-left:90pt;margin-top:11.7pt;height:0pt;width:216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12"/>
        </w:numPr>
        <w:tabs>
          <w:tab w:val="left" w:pos="611"/>
        </w:tabs>
        <w:spacing w:before="11" w:after="0" w:line="240" w:lineRule="auto"/>
        <w:ind w:left="611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What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conceptual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difference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between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logical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physical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styles?</w:t>
      </w:r>
    </w:p>
    <w:p>
      <w:pPr>
        <w:pStyle w:val="8"/>
        <w:numPr>
          <w:ilvl w:val="0"/>
          <w:numId w:val="23"/>
        </w:numPr>
        <w:tabs>
          <w:tab w:val="left" w:pos="593"/>
        </w:tabs>
        <w:spacing w:before="2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Logical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styles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intended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specify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look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content,whereas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physical styles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specify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meaning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content.</w:t>
      </w:r>
    </w:p>
    <w:p>
      <w:pPr>
        <w:pStyle w:val="8"/>
        <w:numPr>
          <w:ilvl w:val="0"/>
          <w:numId w:val="23"/>
        </w:numPr>
        <w:tabs>
          <w:tab w:val="left" w:pos="594"/>
        </w:tabs>
        <w:spacing w:before="80" w:after="0" w:line="242" w:lineRule="auto"/>
        <w:ind w:left="100" w:right="159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Logical styles are intended to be used for graphics,whereas physical styles are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intended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text.</w:t>
      </w:r>
    </w:p>
    <w:p>
      <w:pPr>
        <w:pStyle w:val="8"/>
        <w:numPr>
          <w:ilvl w:val="0"/>
          <w:numId w:val="23"/>
        </w:numPr>
        <w:tabs>
          <w:tab w:val="left" w:pos="593"/>
        </w:tabs>
        <w:spacing w:before="0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Logical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styles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intended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text,whereas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physical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styles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are intended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graphics.</w:t>
      </w:r>
    </w:p>
    <w:p>
      <w:pPr>
        <w:pStyle w:val="8"/>
        <w:numPr>
          <w:ilvl w:val="0"/>
          <w:numId w:val="23"/>
        </w:numPr>
        <w:tabs>
          <w:tab w:val="left" w:pos="641"/>
        </w:tabs>
        <w:spacing w:before="0" w:after="0" w:line="242" w:lineRule="auto"/>
        <w:ind w:left="100" w:right="159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Logical styles are intended to specify the meaning of content,whereas physical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styles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specify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look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content.</w:t>
      </w:r>
    </w:p>
    <w:p>
      <w:pPr>
        <w:pStyle w:val="2"/>
        <w:spacing w:before="219"/>
        <w:ind w:left="0" w:leftChars="0" w:firstLine="48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t>（五）</w:t>
      </w:r>
    </w:p>
    <w:p>
      <w:pPr>
        <w:pStyle w:val="3"/>
        <w:spacing w:line="274" w:lineRule="exact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quiz</w:t>
      </w:r>
      <w:r>
        <w:rPr>
          <w:rFonts w:hint="eastAsia" w:ascii="方正舒体" w:hAnsi="方正舒体" w:eastAsia="方正舒体" w:cs="方正舒体"/>
          <w:i w:val="0"/>
          <w:iCs w:val="0"/>
          <w:spacing w:val="-59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1.3</w:t>
      </w:r>
    </w:p>
    <w:p>
      <w:pPr>
        <w:pStyle w:val="8"/>
        <w:numPr>
          <w:ilvl w:val="0"/>
          <w:numId w:val="24"/>
        </w:numPr>
        <w:tabs>
          <w:tab w:val="left" w:pos="299"/>
        </w:tabs>
        <w:spacing w:before="3" w:after="0" w:line="242" w:lineRule="auto"/>
        <w:ind w:left="100" w:right="156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is(are)necessary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radio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button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or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checkbox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control in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HTML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form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considered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successful?</w:t>
      </w:r>
    </w:p>
    <w:p>
      <w:pPr>
        <w:pStyle w:val="8"/>
        <w:numPr>
          <w:ilvl w:val="0"/>
          <w:numId w:val="25"/>
        </w:numPr>
        <w:tabs>
          <w:tab w:val="left" w:pos="819"/>
          <w:tab w:val="left" w:pos="820"/>
        </w:tabs>
        <w:spacing w:before="0" w:after="0" w:line="278" w:lineRule="exact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checked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selected.</w:t>
      </w:r>
    </w:p>
    <w:p>
      <w:pPr>
        <w:pStyle w:val="8"/>
        <w:numPr>
          <w:ilvl w:val="0"/>
          <w:numId w:val="25"/>
        </w:numPr>
        <w:tabs>
          <w:tab w:val="left" w:pos="819"/>
          <w:tab w:val="left" w:pos="820"/>
        </w:tabs>
        <w:spacing w:before="3" w:after="0" w:line="242" w:lineRule="auto"/>
        <w:ind w:left="100" w:right="158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 HTML FORM element in which it appears must contain at least one INPUT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element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with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type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hidden.</w:t>
      </w:r>
    </w:p>
    <w:p>
      <w:pPr>
        <w:pStyle w:val="8"/>
        <w:numPr>
          <w:ilvl w:val="0"/>
          <w:numId w:val="25"/>
        </w:numPr>
        <w:tabs>
          <w:tab w:val="left" w:pos="819"/>
          <w:tab w:val="left" w:pos="820"/>
        </w:tabs>
        <w:spacing w:before="0" w:after="0" w:line="242" w:lineRule="auto"/>
        <w:ind w:left="100" w:right="156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HTML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element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defines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attribute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named value.</w:t>
      </w:r>
    </w:p>
    <w:p>
      <w:pPr>
        <w:pStyle w:val="8"/>
        <w:numPr>
          <w:ilvl w:val="1"/>
          <w:numId w:val="25"/>
        </w:numPr>
        <w:tabs>
          <w:tab w:val="left" w:pos="575"/>
        </w:tabs>
        <w:spacing w:before="0" w:after="0" w:line="278" w:lineRule="exact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 and III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54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only</w:t>
      </w:r>
    </w:p>
    <w:p>
      <w:pPr>
        <w:pStyle w:val="8"/>
        <w:numPr>
          <w:ilvl w:val="1"/>
          <w:numId w:val="25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25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25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3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44" o:spid="_x0000_s1044" o:spt="20" style="position:absolute;left:0pt;margin-left:90pt;margin-top:11.7pt;height:0pt;width:216pt;mso-position-horizontal-relative:page;mso-wrap-distance-bottom:0pt;mso-wrap-distance-top:0pt;z-index:-251637760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24"/>
        </w:numPr>
        <w:tabs>
          <w:tab w:val="left" w:pos="299"/>
        </w:tabs>
        <w:spacing w:before="11" w:after="0" w:line="240" w:lineRule="auto"/>
        <w:ind w:left="298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action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attribute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HTML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FORM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element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determines</w:t>
      </w:r>
    </w:p>
    <w:p>
      <w:pPr>
        <w:pStyle w:val="8"/>
        <w:numPr>
          <w:ilvl w:val="0"/>
          <w:numId w:val="26"/>
        </w:numPr>
        <w:tabs>
          <w:tab w:val="left" w:pos="455"/>
        </w:tabs>
        <w:spacing w:before="2" w:after="0" w:line="240" w:lineRule="auto"/>
        <w:ind w:left="45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list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form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controls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submit</w:t>
      </w:r>
    </w:p>
    <w:p>
      <w:pPr>
        <w:pStyle w:val="8"/>
        <w:numPr>
          <w:ilvl w:val="0"/>
          <w:numId w:val="2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encoding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standard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encode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data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form</w:t>
      </w:r>
    </w:p>
    <w:p>
      <w:pPr>
        <w:pStyle w:val="8"/>
        <w:numPr>
          <w:ilvl w:val="0"/>
          <w:numId w:val="26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network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protocol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submit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data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form</w:t>
      </w:r>
    </w:p>
    <w:p>
      <w:pPr>
        <w:pStyle w:val="8"/>
        <w:numPr>
          <w:ilvl w:val="0"/>
          <w:numId w:val="2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processing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agent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data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form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submitted</w:t>
      </w:r>
    </w:p>
    <w:p>
      <w:pPr>
        <w:pStyle w:val="3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45" o:spid="_x0000_s1045" o:spt="20" style="position:absolute;left:0pt;margin-left:90pt;margin-top:11.7pt;height:0pt;width:216pt;mso-position-horizontal-relative:page;mso-wrap-distance-bottom:0pt;mso-wrap-distance-top:0pt;z-index:-251636736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24"/>
        </w:numPr>
        <w:tabs>
          <w:tab w:val="left" w:pos="299"/>
        </w:tabs>
        <w:spacing w:before="11" w:after="0" w:line="242" w:lineRule="auto"/>
        <w:ind w:left="100" w:right="157" w:firstLine="576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 the name-value pairs that represent a submitted HTML form,names are separated from values by the character,and pairs are separated from one another by the character.</w:t>
      </w:r>
    </w:p>
    <w:p>
      <w:pPr>
        <w:pStyle w:val="3"/>
        <w:spacing w:line="278" w:lineRule="exact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(a)=,?</w:t>
      </w:r>
    </w:p>
    <w:p>
      <w:pPr>
        <w:pStyle w:val="3"/>
        <w:spacing w:before="2"/>
        <w:ind w:left="220" w:firstLine="48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</w:rPr>
        <w:t>(b)=,&amp;</w:t>
      </w:r>
    </w:p>
    <w:p>
      <w:pPr>
        <w:pStyle w:val="3"/>
        <w:spacing w:before="3"/>
        <w:ind w:left="220" w:firstLine="50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</w:rPr>
        <w:t>(c)&amp;,=</w:t>
      </w:r>
    </w:p>
    <w:p>
      <w:pPr>
        <w:pStyle w:val="3"/>
        <w:spacing w:before="3"/>
        <w:ind w:left="220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(d)&amp;,?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46" o:spid="_x0000_s1046" o:spt="20" style="position:absolute;left:0pt;margin-left:90pt;margin-top:11.7pt;height:0pt;width:102.6pt;mso-position-horizontal-relative:page;mso-wrap-distance-bottom:0pt;mso-wrap-distance-top:0pt;z-index:-251635712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24"/>
        </w:numPr>
        <w:tabs>
          <w:tab w:val="left" w:pos="299"/>
        </w:tabs>
        <w:spacing w:before="11" w:after="0" w:line="242" w:lineRule="auto"/>
        <w:ind w:left="100" w:right="15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given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servlet,which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events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typically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result(s)in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 termination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servlet?</w:t>
      </w:r>
    </w:p>
    <w:p>
      <w:pPr>
        <w:pStyle w:val="8"/>
        <w:numPr>
          <w:ilvl w:val="0"/>
          <w:numId w:val="27"/>
        </w:numPr>
        <w:tabs>
          <w:tab w:val="left" w:pos="819"/>
          <w:tab w:val="left" w:pos="820"/>
        </w:tabs>
        <w:spacing w:before="0" w:after="0" w:line="278" w:lineRule="exact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servlet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completes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request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forwards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its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response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server.</w:t>
      </w:r>
    </w:p>
    <w:p>
      <w:pPr>
        <w:pStyle w:val="8"/>
        <w:numPr>
          <w:ilvl w:val="0"/>
          <w:numId w:val="27"/>
        </w:numPr>
        <w:tabs>
          <w:tab w:val="left" w:pos="819"/>
          <w:tab w:val="left" w:pos="820"/>
        </w:tabs>
        <w:spacing w:before="2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server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sends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servlet's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response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client.</w:t>
      </w:r>
    </w:p>
    <w:p>
      <w:pPr>
        <w:pStyle w:val="8"/>
        <w:numPr>
          <w:ilvl w:val="1"/>
          <w:numId w:val="27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27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27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None</w:t>
      </w:r>
    </w:p>
    <w:p>
      <w:pPr>
        <w:pStyle w:val="8"/>
        <w:numPr>
          <w:ilvl w:val="1"/>
          <w:numId w:val="27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47" o:spid="_x0000_s1047" o:spt="20" style="position:absolute;left:0pt;margin-left:90pt;margin-top:11.75pt;height:0pt;width:216pt;mso-position-horizontal-relative:page;mso-wrap-distance-bottom:0pt;mso-wrap-distance-top:0pt;z-index:-251634688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3"/>
        <w:spacing w:before="80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  <w:lang w:val="en-US" w:eastAsia="zh-CN"/>
        </w:rPr>
        <w:t>5.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HTML</w:t>
      </w:r>
      <w:r>
        <w:rPr>
          <w:rFonts w:hint="eastAsia" w:ascii="方正舒体" w:hAnsi="方正舒体" w:eastAsia="方正舒体" w:cs="方正舒体"/>
          <w:i w:val="0"/>
          <w:iCs w:val="0"/>
          <w:spacing w:val="-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FORM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element,the</w:t>
      </w:r>
      <w:r>
        <w:rPr>
          <w:rFonts w:hint="eastAsia" w:ascii="方正舒体" w:hAnsi="方正舒体" w:eastAsia="方正舒体" w:cs="方正舒体"/>
          <w:i w:val="0"/>
          <w:iCs w:val="0"/>
          <w:spacing w:val="-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values</w:t>
      </w:r>
      <w:r>
        <w:rPr>
          <w:rFonts w:hint="eastAsia" w:ascii="方正舒体" w:hAnsi="方正舒体" w:eastAsia="方正舒体" w:cs="方正舒体"/>
          <w:i w:val="0"/>
          <w:iCs w:val="0"/>
          <w:spacing w:val="-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get</w:t>
      </w:r>
      <w:r>
        <w:rPr>
          <w:rFonts w:hint="eastAsia" w:ascii="方正舒体" w:hAnsi="方正舒体" w:eastAsia="方正舒体" w:cs="方正舒体"/>
          <w:i w:val="0"/>
          <w:iCs w:val="0"/>
          <w:spacing w:val="-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post</w:t>
      </w:r>
      <w:r>
        <w:rPr>
          <w:rFonts w:hint="eastAsia" w:ascii="方正舒体" w:hAnsi="方正舒体" w:eastAsia="方正舒体" w:cs="方正舒体"/>
          <w:i w:val="0"/>
          <w:iCs w:val="0"/>
          <w:spacing w:val="-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valid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options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  <w:lang w:val="en-US" w:eastAsia="zh-CN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for which of the following attributes?</w:t>
      </w:r>
    </w:p>
    <w:p>
      <w:pPr>
        <w:pStyle w:val="8"/>
        <w:numPr>
          <w:ilvl w:val="0"/>
          <w:numId w:val="28"/>
        </w:numPr>
        <w:tabs>
          <w:tab w:val="left" w:pos="455"/>
        </w:tabs>
        <w:spacing w:before="2" w:after="0" w:line="240" w:lineRule="auto"/>
        <w:ind w:left="580" w:leftChars="0" w:right="0" w:rightChars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enctype</w:t>
      </w:r>
    </w:p>
    <w:p>
      <w:pPr>
        <w:pStyle w:val="8"/>
        <w:numPr>
          <w:ilvl w:val="0"/>
          <w:numId w:val="28"/>
        </w:numPr>
        <w:tabs>
          <w:tab w:val="left" w:pos="580"/>
        </w:tabs>
        <w:spacing w:before="3" w:after="0" w:line="240" w:lineRule="auto"/>
        <w:ind w:left="580" w:leftChars="0" w:right="0" w:rightChars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action</w:t>
      </w:r>
    </w:p>
    <w:p>
      <w:pPr>
        <w:pStyle w:val="8"/>
        <w:numPr>
          <w:ilvl w:val="0"/>
          <w:numId w:val="28"/>
        </w:numPr>
        <w:tabs>
          <w:tab w:val="left" w:pos="570"/>
        </w:tabs>
        <w:spacing w:before="3" w:after="0" w:line="240" w:lineRule="auto"/>
        <w:ind w:left="580" w:leftChars="0" w:right="0" w:rightChars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method</w:t>
      </w:r>
    </w:p>
    <w:p>
      <w:pPr>
        <w:pStyle w:val="8"/>
        <w:numPr>
          <w:ilvl w:val="0"/>
          <w:numId w:val="28"/>
        </w:numPr>
        <w:tabs>
          <w:tab w:val="left" w:pos="580"/>
        </w:tabs>
        <w:spacing w:before="2" w:after="0" w:line="240" w:lineRule="auto"/>
        <w:ind w:left="580" w:leftChars="0" w:right="0" w:rightChars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accept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48" o:spid="_x0000_s1048" o:spt="20" style="position:absolute;left:0pt;margin-left:90pt;margin-top:11.75pt;height:0pt;width:216pt;mso-position-horizontal-relative:page;mso-wrap-distance-bottom:0pt;mso-wrap-distance-top:0pt;z-index:-251633664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3"/>
        <w:spacing w:before="11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6.A Java servlet is a program that typically runs inside which of the following?</w:t>
      </w:r>
    </w:p>
    <w:p>
      <w:pPr>
        <w:pStyle w:val="8"/>
        <w:numPr>
          <w:ilvl w:val="0"/>
          <w:numId w:val="29"/>
        </w:numPr>
        <w:tabs>
          <w:tab w:val="left" w:pos="819"/>
          <w:tab w:val="left" w:pos="820"/>
        </w:tabs>
        <w:spacing w:before="2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 Web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server</w:t>
      </w:r>
    </w:p>
    <w:p>
      <w:pPr>
        <w:pStyle w:val="8"/>
        <w:numPr>
          <w:ilvl w:val="0"/>
          <w:numId w:val="29"/>
        </w:numPr>
        <w:tabs>
          <w:tab w:val="left" w:pos="819"/>
          <w:tab w:val="left" w:pos="820"/>
        </w:tabs>
        <w:spacing w:before="3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 Web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browser</w:t>
      </w:r>
    </w:p>
    <w:p>
      <w:pPr>
        <w:pStyle w:val="8"/>
        <w:numPr>
          <w:ilvl w:val="1"/>
          <w:numId w:val="29"/>
        </w:numPr>
        <w:tabs>
          <w:tab w:val="left" w:pos="575"/>
        </w:tabs>
        <w:spacing w:before="3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pStyle w:val="8"/>
        <w:numPr>
          <w:ilvl w:val="1"/>
          <w:numId w:val="29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29"/>
        </w:numPr>
        <w:tabs>
          <w:tab w:val="left" w:pos="570"/>
        </w:tabs>
        <w:spacing w:before="2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only</w:t>
      </w:r>
    </w:p>
    <w:p>
      <w:pPr>
        <w:pStyle w:val="8"/>
        <w:numPr>
          <w:ilvl w:val="1"/>
          <w:numId w:val="29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</w:t>
      </w:r>
      <w:r>
        <w:rPr>
          <w:rFonts w:hint="eastAsia" w:ascii="方正舒体" w:hAnsi="方正舒体" w:eastAsia="方正舒体" w:cs="方正舒体"/>
          <w:i w:val="0"/>
          <w:iCs w:val="0"/>
          <w:spacing w:val="-53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49" o:spid="_x0000_s1049" o:spt="20" style="position:absolute;left:0pt;margin-left:90pt;margin-top:11.7pt;height:0pt;width:216pt;mso-position-horizontal-relative:page;mso-wrap-distance-bottom:0pt;mso-wrap-distance-top:0pt;z-index:-251632640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30"/>
        </w:numPr>
        <w:tabs>
          <w:tab w:val="left" w:pos="299"/>
        </w:tabs>
        <w:spacing w:before="11" w:after="0" w:line="240" w:lineRule="auto"/>
        <w:ind w:left="298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HTML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FORM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element.</w:t>
      </w:r>
    </w:p>
    <w:p>
      <w:pPr>
        <w:pStyle w:val="3"/>
        <w:spacing w:before="2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&lt;FORM action='/servlet/Welcome'method='post'&gt;</w:t>
      </w:r>
    </w:p>
    <w:p>
      <w:pPr>
        <w:pStyle w:val="3"/>
        <w:spacing w:before="3" w:line="242" w:lineRule="auto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The action attribute in the above element specifies which of the following regarding the servlet used to process this form?</w:t>
      </w:r>
    </w:p>
    <w:p>
      <w:pPr>
        <w:pStyle w:val="8"/>
        <w:numPr>
          <w:ilvl w:val="0"/>
          <w:numId w:val="31"/>
        </w:numPr>
        <w:tabs>
          <w:tab w:val="left" w:pos="819"/>
          <w:tab w:val="left" w:pos="820"/>
        </w:tabs>
        <w:spacing w:before="0" w:after="0" w:line="278" w:lineRule="exact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name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servlet</w:t>
      </w:r>
    </w:p>
    <w:p>
      <w:pPr>
        <w:pStyle w:val="8"/>
        <w:numPr>
          <w:ilvl w:val="0"/>
          <w:numId w:val="31"/>
        </w:numPr>
        <w:tabs>
          <w:tab w:val="left" w:pos="819"/>
          <w:tab w:val="left" w:pos="820"/>
        </w:tabs>
        <w:spacing w:before="3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location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servlet</w:t>
      </w:r>
    </w:p>
    <w:p>
      <w:pPr>
        <w:pStyle w:val="8"/>
        <w:numPr>
          <w:ilvl w:val="0"/>
          <w:numId w:val="32"/>
        </w:numPr>
        <w:tabs>
          <w:tab w:val="left" w:pos="455"/>
        </w:tabs>
        <w:spacing w:before="3" w:after="0" w:line="240" w:lineRule="auto"/>
        <w:ind w:left="45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0"/>
          <w:numId w:val="32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35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II</w:t>
      </w:r>
    </w:p>
    <w:p>
      <w:pPr>
        <w:pStyle w:val="8"/>
        <w:numPr>
          <w:ilvl w:val="0"/>
          <w:numId w:val="32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pStyle w:val="8"/>
        <w:numPr>
          <w:ilvl w:val="0"/>
          <w:numId w:val="32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3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50" o:spid="_x0000_s1050" o:spt="20" style="position:absolute;left:0pt;margin-left:90pt;margin-top:11.7pt;height:0pt;width:216pt;mso-position-horizontal-relative:page;mso-wrap-distance-bottom:0pt;mso-wrap-distance-top:0pt;z-index:-251631616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30"/>
        </w:numPr>
        <w:tabs>
          <w:tab w:val="left" w:pos="299"/>
        </w:tabs>
        <w:spacing w:before="11" w:after="0" w:line="240" w:lineRule="auto"/>
        <w:ind w:left="298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Typically,a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request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client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browser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forwarded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servlet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by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</w:p>
    <w:p>
      <w:pPr>
        <w:pStyle w:val="8"/>
        <w:numPr>
          <w:ilvl w:val="1"/>
          <w:numId w:val="30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Web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server</w:t>
      </w:r>
    </w:p>
    <w:p>
      <w:pPr>
        <w:pStyle w:val="8"/>
        <w:numPr>
          <w:ilvl w:val="1"/>
          <w:numId w:val="30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request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header</w:t>
      </w:r>
    </w:p>
    <w:p>
      <w:pPr>
        <w:pStyle w:val="8"/>
        <w:numPr>
          <w:ilvl w:val="1"/>
          <w:numId w:val="30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response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header</w:t>
      </w:r>
    </w:p>
    <w:p>
      <w:pPr>
        <w:pStyle w:val="8"/>
        <w:numPr>
          <w:ilvl w:val="1"/>
          <w:numId w:val="30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cookie</w:t>
      </w:r>
    </w:p>
    <w:p>
      <w:pPr>
        <w:pStyle w:val="3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51" o:spid="_x0000_s1051" o:spt="20" style="position:absolute;left:0pt;margin-left:90pt;margin-top:11.7pt;height:0pt;width:216pt;mso-position-horizontal-relative:page;mso-wrap-distance-bottom:0pt;mso-wrap-distance-top:0pt;z-index:-251630592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30"/>
        </w:numPr>
        <w:tabs>
          <w:tab w:val="left" w:pos="299"/>
        </w:tabs>
        <w:spacing w:before="11" w:after="0" w:line="242" w:lineRule="auto"/>
        <w:ind w:left="100" w:right="159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 control of a client-server transaction maintained by the Web server is known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as</w:t>
      </w:r>
    </w:p>
    <w:p>
      <w:pPr>
        <w:pStyle w:val="8"/>
        <w:numPr>
          <w:ilvl w:val="1"/>
          <w:numId w:val="30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client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pull</w:t>
      </w:r>
    </w:p>
    <w:p>
      <w:pPr>
        <w:pStyle w:val="8"/>
        <w:numPr>
          <w:ilvl w:val="1"/>
          <w:numId w:val="30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server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pull</w:t>
      </w:r>
    </w:p>
    <w:p>
      <w:pPr>
        <w:pStyle w:val="8"/>
        <w:numPr>
          <w:ilvl w:val="1"/>
          <w:numId w:val="30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server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push</w:t>
      </w:r>
    </w:p>
    <w:p>
      <w:pPr>
        <w:pStyle w:val="8"/>
        <w:numPr>
          <w:ilvl w:val="1"/>
          <w:numId w:val="30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client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push</w:t>
      </w:r>
    </w:p>
    <w:p>
      <w:pPr>
        <w:pStyle w:val="3"/>
        <w:spacing w:before="1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  <w:sz w:val="16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pict>
          <v:line id="_x0000_s1052" o:spid="_x0000_s1052" o:spt="20" style="position:absolute;left:0pt;margin-left:90pt;margin-top:11.7pt;height:0pt;width:216pt;mso-position-horizontal-relative:page;mso-wrap-distance-bottom:0pt;mso-wrap-distance-top:0pt;z-index:-251629568;mso-width-relative:page;mso-height-relative:page;" stroked="t" coordsize="21600,21600">
            <v:path arrowok="t"/>
            <v:fill focussize="0,0"/>
            <v:stroke weight="0.890629921259843pt" color="#000000"/>
            <v:imagedata o:title=""/>
            <o:lock v:ext="edit"/>
            <w10:wrap type="topAndBottom"/>
          </v:line>
        </w:pict>
      </w:r>
    </w:p>
    <w:p>
      <w:pPr>
        <w:pStyle w:val="8"/>
        <w:numPr>
          <w:ilvl w:val="0"/>
          <w:numId w:val="30"/>
        </w:numPr>
        <w:tabs>
          <w:tab w:val="left" w:pos="434"/>
          <w:tab w:val="left" w:pos="3358"/>
          <w:tab w:val="left" w:pos="5625"/>
        </w:tabs>
        <w:spacing w:before="11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servlets</w:t>
      </w:r>
      <w:r>
        <w:rPr>
          <w:rFonts w:hint="eastAsia" w:ascii="方正舒体" w:hAnsi="方正舒体" w:eastAsia="方正舒体" w:cs="方正舒体"/>
          <w:i w:val="0"/>
          <w:iCs w:val="0"/>
          <w:spacing w:val="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enable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lang w:val="en-US" w:eastAsia="zh-CN"/>
        </w:rPr>
        <w:t xml:space="preserve"> dynamic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content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at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lang w:val="en-US" w:eastAsia="zh-CN"/>
        </w:rPr>
        <w:t xml:space="preserve"> server side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implementation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 application.</w:t>
      </w:r>
    </w:p>
    <w:p>
      <w:pPr>
        <w:pStyle w:val="8"/>
        <w:numPr>
          <w:ilvl w:val="0"/>
          <w:numId w:val="33"/>
        </w:numPr>
        <w:tabs>
          <w:tab w:val="left" w:pos="455"/>
        </w:tabs>
        <w:spacing w:before="0" w:after="0" w:line="278" w:lineRule="exact"/>
        <w:ind w:left="45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static,server</w:t>
      </w:r>
      <w:r>
        <w:rPr>
          <w:rFonts w:hint="eastAsia" w:ascii="方正舒体" w:hAnsi="方正舒体" w:eastAsia="方正舒体" w:cs="方正舒体"/>
          <w:i w:val="0"/>
          <w:iCs w:val="0"/>
          <w:spacing w:val="-4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side</w:t>
      </w:r>
    </w:p>
    <w:p>
      <w:pPr>
        <w:pStyle w:val="8"/>
        <w:numPr>
          <w:ilvl w:val="0"/>
          <w:numId w:val="33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dynamic,client</w:t>
      </w:r>
      <w:r>
        <w:rPr>
          <w:rFonts w:hint="eastAsia" w:ascii="方正舒体" w:hAnsi="方正舒体" w:eastAsia="方正舒体" w:cs="方正舒体"/>
          <w:i w:val="0"/>
          <w:iCs w:val="0"/>
          <w:spacing w:val="-4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side</w:t>
      </w:r>
    </w:p>
    <w:p>
      <w:pPr>
        <w:pStyle w:val="8"/>
        <w:numPr>
          <w:ilvl w:val="0"/>
          <w:numId w:val="33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dynamic,server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4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side</w:t>
      </w:r>
    </w:p>
    <w:p>
      <w:pPr>
        <w:pStyle w:val="8"/>
        <w:numPr>
          <w:ilvl w:val="0"/>
          <w:numId w:val="33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static,client</w:t>
      </w:r>
      <w:r>
        <w:rPr>
          <w:rFonts w:hint="eastAsia" w:ascii="方正舒体" w:hAnsi="方正舒体" w:eastAsia="方正舒体" w:cs="方正舒体"/>
          <w:i w:val="0"/>
          <w:iCs w:val="0"/>
          <w:spacing w:val="-4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side</w:t>
      </w:r>
    </w:p>
    <w:p>
      <w:pPr>
        <w:spacing w:before="139" w:line="303" w:lineRule="exact"/>
        <w:ind w:left="100" w:right="0" w:firstLine="50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  <w:sz w:val="24"/>
        </w:rPr>
        <w:t>（六）12-14</w:t>
      </w:r>
    </w:p>
    <w:p>
      <w:pPr>
        <w:pStyle w:val="8"/>
        <w:numPr>
          <w:ilvl w:val="0"/>
          <w:numId w:val="34"/>
        </w:numPr>
        <w:tabs>
          <w:tab w:val="left" w:pos="372"/>
        </w:tabs>
        <w:spacing w:before="0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HTML,which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attribute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INPUT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element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 be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specify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initial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single-line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text-input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control?</w:t>
      </w:r>
    </w:p>
    <w:p>
      <w:pPr>
        <w:pStyle w:val="8"/>
        <w:numPr>
          <w:ilvl w:val="1"/>
          <w:numId w:val="34"/>
        </w:numPr>
        <w:tabs>
          <w:tab w:val="left" w:pos="575"/>
          <w:tab w:val="left" w:pos="2259"/>
          <w:tab w:val="left" w:pos="5139"/>
          <w:tab w:val="left" w:pos="7419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(b)initial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(c)default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(d)name</w:t>
      </w:r>
    </w:p>
    <w:p>
      <w:pPr>
        <w:pStyle w:val="3"/>
        <w:spacing w:line="232" w:lineRule="auto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2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0"/>
        </w:rPr>
        <w:t>、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URL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0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corresponds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submission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HTML form.</w:t>
      </w:r>
    </w:p>
    <w:p>
      <w:pPr>
        <w:pStyle w:val="3"/>
        <w:spacing w:before="4"/>
        <w:ind w:firstLine="48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fldChar w:fldCharType="begin"/>
      </w:r>
      <w:r>
        <w:rPr>
          <w:rFonts w:hint="eastAsia" w:ascii="方正舒体" w:hAnsi="方正舒体" w:eastAsia="方正舒体" w:cs="方正舒体"/>
          <w:i w:val="0"/>
          <w:iCs w:val="0"/>
        </w:rPr>
        <w:instrText xml:space="preserve">HYPERLINK"http://www.carnegietech.org/search?keyword=MCQ&amp;amp;course=SSD1"\h</w:instrText>
      </w:r>
      <w:r>
        <w:rPr>
          <w:rFonts w:hint="eastAsia" w:ascii="方正舒体" w:hAnsi="方正舒体" w:eastAsia="方正舒体" w:cs="方正舒体"/>
          <w:i w:val="0"/>
          <w:iCs w:val="0"/>
        </w:rPr>
        <w:fldChar w:fldCharType="separate"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http://www.carnegietech.org/search?keyword=MCQ&amp;course=SSD1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fldChar w:fldCharType="end"/>
      </w:r>
    </w:p>
    <w:p>
      <w:pPr>
        <w:pStyle w:val="3"/>
        <w:spacing w:before="2" w:line="242" w:lineRule="auto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According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URL,the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names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two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successful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controls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submitted form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are</w:t>
      </w:r>
    </w:p>
    <w:p>
      <w:pPr>
        <w:pStyle w:val="3"/>
        <w:tabs>
          <w:tab w:val="left" w:pos="3699"/>
        </w:tabs>
        <w:spacing w:line="278" w:lineRule="exact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(a)keyword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4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course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(b)search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GET</w:t>
      </w:r>
    </w:p>
    <w:p>
      <w:pPr>
        <w:pStyle w:val="3"/>
        <w:tabs>
          <w:tab w:val="left" w:pos="4419"/>
        </w:tabs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(c)search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HTTP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(d)MCQ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SSD1</w:t>
      </w:r>
    </w:p>
    <w:p>
      <w:pPr>
        <w:spacing w:after="0"/>
        <w:rPr>
          <w:rFonts w:hint="eastAsia" w:ascii="方正舒体" w:hAnsi="方正舒体" w:eastAsia="方正舒体" w:cs="方正舒体"/>
          <w:i w:val="0"/>
          <w:iCs w:val="0"/>
        </w:rPr>
        <w:sectPr>
          <w:pgSz w:w="12240" w:h="15840"/>
          <w:pgMar w:top="1500" w:right="1640" w:bottom="280" w:left="1700" w:header="720" w:footer="720" w:gutter="0"/>
        </w:sectPr>
      </w:pPr>
    </w:p>
    <w:p>
      <w:pPr>
        <w:pStyle w:val="3"/>
        <w:spacing w:before="130" w:line="232" w:lineRule="auto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3、Which of the following path formats can be used to specify the value of the href attribute of the&lt;a&gt;tag?</w:t>
      </w:r>
    </w:p>
    <w:p>
      <w:pPr>
        <w:pStyle w:val="8"/>
        <w:numPr>
          <w:ilvl w:val="0"/>
          <w:numId w:val="35"/>
        </w:numPr>
        <w:tabs>
          <w:tab w:val="left" w:pos="819"/>
          <w:tab w:val="left" w:pos="820"/>
        </w:tabs>
        <w:spacing w:before="3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 absolute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path</w:t>
      </w:r>
    </w:p>
    <w:p>
      <w:pPr>
        <w:pStyle w:val="8"/>
        <w:numPr>
          <w:ilvl w:val="0"/>
          <w:numId w:val="35"/>
        </w:numPr>
        <w:tabs>
          <w:tab w:val="left" w:pos="819"/>
          <w:tab w:val="left" w:pos="820"/>
        </w:tabs>
        <w:spacing w:before="3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 relative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path</w:t>
      </w:r>
    </w:p>
    <w:p>
      <w:pPr>
        <w:pStyle w:val="3"/>
        <w:tabs>
          <w:tab w:val="left" w:pos="2259"/>
          <w:tab w:val="left" w:pos="4419"/>
          <w:tab w:val="left" w:pos="6579"/>
        </w:tabs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(a)II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(b)I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5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(c)I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(d)None</w:t>
      </w:r>
    </w:p>
    <w:p>
      <w:pPr>
        <w:pStyle w:val="3"/>
        <w:spacing w:line="303" w:lineRule="exact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4、Valid Java comments include which of the following?</w:t>
      </w:r>
    </w:p>
    <w:p>
      <w:pPr>
        <w:pStyle w:val="8"/>
        <w:numPr>
          <w:ilvl w:val="0"/>
          <w:numId w:val="36"/>
        </w:numPr>
        <w:tabs>
          <w:tab w:val="left" w:pos="819"/>
          <w:tab w:val="left" w:pos="820"/>
        </w:tabs>
        <w:spacing w:before="0" w:after="0" w:line="274" w:lineRule="exact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/*this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an/*embedded*/comment*/</w:t>
      </w:r>
    </w:p>
    <w:p>
      <w:pPr>
        <w:pStyle w:val="8"/>
        <w:numPr>
          <w:ilvl w:val="0"/>
          <w:numId w:val="36"/>
        </w:numPr>
        <w:tabs>
          <w:tab w:val="left" w:pos="819"/>
          <w:tab w:val="left" w:pos="820"/>
        </w:tabs>
        <w:spacing w:before="2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/*this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an//embedded//comment*/</w:t>
      </w:r>
    </w:p>
    <w:p>
      <w:pPr>
        <w:pStyle w:val="8"/>
        <w:numPr>
          <w:ilvl w:val="0"/>
          <w:numId w:val="36"/>
        </w:numPr>
        <w:tabs>
          <w:tab w:val="left" w:pos="819"/>
          <w:tab w:val="left" w:pos="820"/>
        </w:tabs>
        <w:spacing w:before="3" w:after="0" w:line="240" w:lineRule="auto"/>
        <w:ind w:left="82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//this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comment*/</w:t>
      </w:r>
    </w:p>
    <w:p>
      <w:pPr>
        <w:pStyle w:val="3"/>
        <w:tabs>
          <w:tab w:val="left" w:pos="3699"/>
        </w:tabs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(a)I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(b)II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III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only</w:t>
      </w:r>
    </w:p>
    <w:p>
      <w:pPr>
        <w:pStyle w:val="8"/>
        <w:numPr>
          <w:ilvl w:val="0"/>
          <w:numId w:val="37"/>
        </w:numPr>
        <w:tabs>
          <w:tab w:val="left" w:pos="450"/>
          <w:tab w:val="left" w:pos="3699"/>
        </w:tabs>
        <w:spacing w:before="2" w:after="0" w:line="240" w:lineRule="auto"/>
        <w:ind w:left="45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4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III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(d)I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3"/>
        <w:tabs>
          <w:tab w:val="left" w:pos="6543"/>
        </w:tabs>
        <w:spacing w:line="303" w:lineRule="exact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5、Which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4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word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4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below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4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43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not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42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43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keyword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45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4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Java?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  <w:u w:val="single" w:color="00AE4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。</w:t>
      </w:r>
    </w:p>
    <w:p>
      <w:pPr>
        <w:pStyle w:val="3"/>
        <w:tabs>
          <w:tab w:val="left" w:pos="3699"/>
        </w:tabs>
        <w:spacing w:line="274" w:lineRule="exact"/>
        <w:ind w:left="820" w:firstLine="62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30"/>
        </w:rPr>
        <w:t>A.private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3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30"/>
        </w:rPr>
        <w:t>B.class</w:t>
      </w:r>
    </w:p>
    <w:p>
      <w:pPr>
        <w:pStyle w:val="3"/>
        <w:tabs>
          <w:tab w:val="left" w:pos="3699"/>
        </w:tabs>
        <w:spacing w:before="3"/>
        <w:ind w:left="820"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</w:rPr>
        <w:t>C.subclass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D.public</w:t>
      </w:r>
    </w:p>
    <w:p>
      <w:pPr>
        <w:pStyle w:val="3"/>
        <w:spacing w:line="303" w:lineRule="exact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6、Valid Java identifiers include which of the following?</w:t>
      </w:r>
    </w:p>
    <w:p>
      <w:pPr>
        <w:pStyle w:val="8"/>
        <w:numPr>
          <w:ilvl w:val="0"/>
          <w:numId w:val="38"/>
        </w:numPr>
        <w:tabs>
          <w:tab w:val="left" w:pos="819"/>
          <w:tab w:val="left" w:pos="820"/>
        </w:tabs>
        <w:spacing w:before="0" w:after="0" w:line="274" w:lineRule="exact"/>
        <w:ind w:left="82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_$4dollar</w:t>
      </w:r>
    </w:p>
    <w:p>
      <w:pPr>
        <w:pStyle w:val="8"/>
        <w:numPr>
          <w:ilvl w:val="0"/>
          <w:numId w:val="38"/>
        </w:numPr>
        <w:tabs>
          <w:tab w:val="left" w:pos="819"/>
          <w:tab w:val="left" w:pos="820"/>
        </w:tabs>
        <w:spacing w:before="3" w:after="0" w:line="240" w:lineRule="auto"/>
        <w:ind w:left="82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$_4dollar</w:t>
      </w:r>
    </w:p>
    <w:p>
      <w:pPr>
        <w:pStyle w:val="8"/>
        <w:numPr>
          <w:ilvl w:val="0"/>
          <w:numId w:val="38"/>
        </w:numPr>
        <w:tabs>
          <w:tab w:val="left" w:pos="819"/>
          <w:tab w:val="left" w:pos="820"/>
        </w:tabs>
        <w:spacing w:before="2" w:after="0" w:line="240" w:lineRule="auto"/>
        <w:ind w:left="82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4_dollar</w:t>
      </w:r>
    </w:p>
    <w:p>
      <w:pPr>
        <w:pStyle w:val="3"/>
        <w:tabs>
          <w:tab w:val="left" w:pos="2259"/>
          <w:tab w:val="left" w:pos="4419"/>
          <w:tab w:val="left" w:pos="5859"/>
        </w:tabs>
        <w:spacing w:before="3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(a)III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(b)I,II,and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III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(c)None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>(d)I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6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7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6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>only</w:t>
      </w:r>
    </w:p>
    <w:p>
      <w:pPr>
        <w:pStyle w:val="3"/>
        <w:tabs>
          <w:tab w:val="left" w:pos="4525"/>
          <w:tab w:val="left" w:pos="7678"/>
        </w:tabs>
        <w:spacing w:line="232" w:lineRule="auto"/>
        <w:ind w:right="157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7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</w:rPr>
        <w:t>、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When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programming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applet,a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programmer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creates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a(n)</w:t>
      </w:r>
      <w:r>
        <w:rPr>
          <w:rFonts w:hint="eastAsia" w:ascii="方正舒体" w:hAnsi="方正舒体" w:eastAsia="方正舒体" w:cs="方正舒体"/>
          <w:i w:val="0"/>
          <w:iCs w:val="0"/>
          <w:w w:val="120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file,</w:t>
      </w:r>
      <w:r>
        <w:rPr>
          <w:rFonts w:hint="eastAsia" w:ascii="方正舒体" w:hAnsi="方正舒体" w:eastAsia="方正舒体" w:cs="方正舒体"/>
          <w:i w:val="0"/>
          <w:iCs w:val="0"/>
          <w:spacing w:val="-4"/>
          <w:w w:val="120"/>
        </w:rPr>
        <w:t xml:space="preserve">which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 Java compiler translates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into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a(n)</w:t>
      </w:r>
      <w:r>
        <w:rPr>
          <w:rFonts w:hint="eastAsia" w:ascii="方正舒体" w:hAnsi="方正舒体" w:eastAsia="方正舒体" w:cs="方正舒体"/>
          <w:i w:val="0"/>
          <w:iCs w:val="0"/>
          <w:w w:val="120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file.</w:t>
      </w:r>
    </w:p>
    <w:p>
      <w:pPr>
        <w:pStyle w:val="3"/>
        <w:tabs>
          <w:tab w:val="left" w:pos="4539"/>
        </w:tabs>
        <w:spacing w:before="4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(a)source</w:t>
      </w:r>
      <w:r>
        <w:rPr>
          <w:rFonts w:hint="eastAsia" w:ascii="方正舒体" w:hAnsi="方正舒体" w:eastAsia="方正舒体" w:cs="方正舒体"/>
          <w:i w:val="0"/>
          <w:iCs w:val="0"/>
          <w:spacing w:val="-48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code,HTML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(b)source code,bytecode</w:t>
      </w:r>
    </w:p>
    <w:p>
      <w:pPr>
        <w:pStyle w:val="3"/>
        <w:tabs>
          <w:tab w:val="left" w:pos="3819"/>
        </w:tabs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(c)bytecode,source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(d)HTML,bytecode</w:t>
      </w:r>
    </w:p>
    <w:p>
      <w:pPr>
        <w:pStyle w:val="3"/>
        <w:spacing w:before="1" w:line="232" w:lineRule="auto"/>
        <w:ind w:right="3388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</w:rPr>
        <w:t>8、Consider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4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</w:rPr>
        <w:t>segment.int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5"/>
          <w:w w:val="120"/>
        </w:rPr>
        <w:t>=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0"/>
        </w:rPr>
        <w:t>3;</w:t>
      </w:r>
    </w:p>
    <w:p>
      <w:pPr>
        <w:pStyle w:val="3"/>
        <w:spacing w:before="3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27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>j=2;</w:t>
      </w:r>
    </w:p>
    <w:p>
      <w:pPr>
        <w:pStyle w:val="3"/>
        <w:spacing w:before="3" w:line="242" w:lineRule="auto"/>
        <w:ind w:left="700" w:right="6681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10"/>
        </w:rPr>
        <w:t>if((j&lt;0)&amp;&amp;(i&gt;1))i=i*2;</w:t>
      </w:r>
    </w:p>
    <w:p>
      <w:pPr>
        <w:pStyle w:val="3"/>
        <w:ind w:firstLine="62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30"/>
        </w:rPr>
        <w:t>else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10"/>
        </w:rPr>
        <w:t>j=j-1;</w:t>
      </w:r>
    </w:p>
    <w:p>
      <w:pPr>
        <w:pStyle w:val="3"/>
        <w:spacing w:line="242" w:lineRule="auto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At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5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end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execution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segment,the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values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variables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25"/>
        </w:rPr>
        <w:t>j will be,respectively</w:t>
      </w:r>
    </w:p>
    <w:p>
      <w:pPr>
        <w:pStyle w:val="3"/>
        <w:tabs>
          <w:tab w:val="left" w:pos="2259"/>
          <w:tab w:val="left" w:pos="4419"/>
          <w:tab w:val="left" w:pos="6579"/>
        </w:tabs>
        <w:spacing w:line="278" w:lineRule="exact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>(a)3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8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9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>2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>(b)3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36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9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>1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>(c)6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31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16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>1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>(d)6 and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spacing w:val="-54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00AF4F"/>
          <w:w w:val="115"/>
        </w:rPr>
        <w:t>2</w:t>
      </w:r>
    </w:p>
    <w:p>
      <w:pPr>
        <w:pStyle w:val="3"/>
        <w:spacing w:line="232" w:lineRule="auto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9</w:t>
      </w:r>
      <w:r>
        <w:rPr>
          <w:rFonts w:hint="eastAsia" w:ascii="方正舒体" w:hAnsi="方正舒体" w:eastAsia="方正舒体" w:cs="方正舒体"/>
          <w:i w:val="0"/>
          <w:iCs w:val="0"/>
          <w:spacing w:val="-84"/>
          <w:w w:val="120"/>
        </w:rPr>
        <w:t>、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How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many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0"/>
        </w:rPr>
        <w:t>".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0"/>
        </w:rPr>
        <w:t>"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files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generated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after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successful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compilation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any".java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</w:rPr>
        <w:t>"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file?</w:t>
      </w:r>
    </w:p>
    <w:p>
      <w:pPr>
        <w:pStyle w:val="3"/>
        <w:tabs>
          <w:tab w:val="left" w:pos="2979"/>
        </w:tabs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(a)At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most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one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(b)None</w:t>
      </w:r>
    </w:p>
    <w:p>
      <w:pPr>
        <w:pStyle w:val="3"/>
        <w:tabs>
          <w:tab w:val="left" w:pos="2979"/>
        </w:tabs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(c)At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least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4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>one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(d)Exactly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one</w:t>
      </w:r>
    </w:p>
    <w:p>
      <w:pPr>
        <w:pStyle w:val="3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10</w:t>
      </w:r>
      <w:r>
        <w:rPr>
          <w:rFonts w:hint="eastAsia" w:ascii="方正舒体" w:hAnsi="方正舒体" w:eastAsia="方正舒体" w:cs="方正舒体"/>
          <w:i w:val="0"/>
          <w:iCs w:val="0"/>
          <w:spacing w:val="-59"/>
          <w:w w:val="125"/>
        </w:rPr>
        <w:t>、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Which of the following statements is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5"/>
        </w:rPr>
        <w:t>(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5"/>
        </w:rPr>
        <w:t>)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true about the submission of</w:t>
      </w:r>
    </w:p>
    <w:p>
      <w:pPr>
        <w:spacing w:after="0"/>
        <w:rPr>
          <w:rFonts w:hint="eastAsia" w:ascii="方正舒体" w:hAnsi="方正舒体" w:eastAsia="方正舒体" w:cs="方正舒体"/>
          <w:i w:val="0"/>
          <w:iCs w:val="0"/>
        </w:rPr>
        <w:sectPr>
          <w:pgSz w:w="12240" w:h="15840"/>
          <w:pgMar w:top="1300" w:right="1640" w:bottom="280" w:left="1700" w:header="720" w:footer="720" w:gutter="0"/>
        </w:sectPr>
      </w:pPr>
    </w:p>
    <w:p>
      <w:pPr>
        <w:pStyle w:val="3"/>
        <w:spacing w:before="80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HTML forms to a Web server?</w:t>
      </w:r>
    </w:p>
    <w:p>
      <w:pPr>
        <w:pStyle w:val="3"/>
        <w:spacing w:before="2" w:line="242" w:lineRule="auto"/>
        <w:ind w:right="619"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lang w:val="en-US" w:eastAsia="zh-CN"/>
        </w:rPr>
        <w:t>1.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Name-value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pairs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sent</w:t>
      </w:r>
      <w:r>
        <w:rPr>
          <w:rFonts w:hint="eastAsia" w:ascii="方正舒体" w:hAnsi="方正舒体" w:eastAsia="方正舒体" w:cs="方正舒体"/>
          <w:i w:val="0"/>
          <w:iCs w:val="0"/>
          <w:w w:val="125"/>
          <w:lang w:val="en-US" w:eastAsia="zh-CN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w w:val="125"/>
          <w:lang w:val="en-US" w:eastAsia="zh-CN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form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control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if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lang w:val="en-US" w:eastAsia="zh-CN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control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successful.</w:t>
      </w:r>
      <w:r>
        <w:rPr>
          <w:rFonts w:hint="eastAsia" w:ascii="方正舒体" w:hAnsi="方正舒体" w:eastAsia="方正舒体" w:cs="方正舒体"/>
          <w:i w:val="0"/>
          <w:iCs w:val="0"/>
          <w:w w:val="125"/>
          <w:lang w:val="en-US" w:eastAsia="zh-CN"/>
        </w:rPr>
        <w:t xml:space="preserve"> 2.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form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may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have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more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than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one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submit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button.</w:t>
      </w:r>
    </w:p>
    <w:p>
      <w:pPr>
        <w:pStyle w:val="3"/>
        <w:tabs>
          <w:tab w:val="left" w:pos="3099"/>
        </w:tabs>
        <w:spacing w:line="278" w:lineRule="exact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>(a)I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32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8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(b)II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only</w:t>
      </w:r>
    </w:p>
    <w:p>
      <w:pPr>
        <w:pStyle w:val="3"/>
        <w:tabs>
          <w:tab w:val="left" w:pos="3099"/>
        </w:tabs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(c)None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(d)I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only</w:t>
      </w:r>
    </w:p>
    <w:p>
      <w:pPr>
        <w:spacing w:before="0" w:line="303" w:lineRule="exact"/>
        <w:ind w:left="100" w:right="0" w:firstLine="50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  <w:sz w:val="24"/>
        </w:rPr>
        <w:t>（七）12-15</w:t>
      </w:r>
    </w:p>
    <w:p>
      <w:pPr>
        <w:pStyle w:val="8"/>
        <w:numPr>
          <w:ilvl w:val="0"/>
          <w:numId w:val="39"/>
        </w:numPr>
        <w:tabs>
          <w:tab w:val="left" w:pos="357"/>
        </w:tabs>
        <w:spacing w:before="0" w:after="0" w:line="242" w:lineRule="auto"/>
        <w:ind w:left="100" w:right="313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What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name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whose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definition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begun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by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line?public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Hello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extends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Greeting</w:t>
      </w:r>
    </w:p>
    <w:p>
      <w:pPr>
        <w:pStyle w:val="8"/>
        <w:numPr>
          <w:ilvl w:val="1"/>
          <w:numId w:val="39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Hello</w:t>
      </w:r>
    </w:p>
    <w:p>
      <w:pPr>
        <w:pStyle w:val="8"/>
        <w:numPr>
          <w:ilvl w:val="1"/>
          <w:numId w:val="39"/>
        </w:numPr>
        <w:tabs>
          <w:tab w:val="left" w:pos="580"/>
        </w:tabs>
        <w:spacing w:before="0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Greeting</w:t>
      </w:r>
    </w:p>
    <w:p>
      <w:pPr>
        <w:pStyle w:val="8"/>
        <w:numPr>
          <w:ilvl w:val="1"/>
          <w:numId w:val="39"/>
        </w:numPr>
        <w:tabs>
          <w:tab w:val="left" w:pos="570"/>
        </w:tabs>
        <w:spacing w:before="1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Hello.Greeting</w:t>
      </w:r>
    </w:p>
    <w:p>
      <w:pPr>
        <w:pStyle w:val="8"/>
        <w:numPr>
          <w:ilvl w:val="1"/>
          <w:numId w:val="39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Greeting.Hello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39"/>
        </w:numPr>
        <w:tabs>
          <w:tab w:val="left" w:pos="373"/>
        </w:tabs>
        <w:spacing w:before="3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When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compiling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contains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syntax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errors,the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compiler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 always</w:t>
      </w:r>
    </w:p>
    <w:p>
      <w:pPr>
        <w:pStyle w:val="8"/>
        <w:numPr>
          <w:ilvl w:val="1"/>
          <w:numId w:val="39"/>
        </w:numPr>
        <w:tabs>
          <w:tab w:val="left" w:pos="612"/>
        </w:tabs>
        <w:spacing w:before="0" w:after="0" w:line="242" w:lineRule="auto"/>
        <w:ind w:left="100" w:right="15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ignore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syntax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errors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create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compiled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without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lines containing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errors</w:t>
      </w:r>
    </w:p>
    <w:p>
      <w:pPr>
        <w:pStyle w:val="8"/>
        <w:numPr>
          <w:ilvl w:val="1"/>
          <w:numId w:val="39"/>
        </w:numPr>
        <w:tabs>
          <w:tab w:val="left" w:pos="602"/>
        </w:tabs>
        <w:spacing w:before="0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fail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complete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compilation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report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guess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what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where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the errors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are</w:t>
      </w:r>
    </w:p>
    <w:p>
      <w:pPr>
        <w:pStyle w:val="8"/>
        <w:numPr>
          <w:ilvl w:val="1"/>
          <w:numId w:val="39"/>
        </w:numPr>
        <w:tabs>
          <w:tab w:val="left" w:pos="570"/>
        </w:tabs>
        <w:spacing w:before="0" w:after="0" w:line="278" w:lineRule="exact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fix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syntax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errors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complete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compilation</w:t>
      </w:r>
    </w:p>
    <w:p>
      <w:pPr>
        <w:pStyle w:val="8"/>
        <w:numPr>
          <w:ilvl w:val="1"/>
          <w:numId w:val="39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fail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complete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compilation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report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exact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location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each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error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39"/>
        </w:numPr>
        <w:tabs>
          <w:tab w:val="left" w:pos="357"/>
          <w:tab w:val="left" w:pos="4412"/>
          <w:tab w:val="left" w:pos="5840"/>
        </w:tabs>
        <w:spacing w:before="2" w:after="0" w:line="240" w:lineRule="auto"/>
        <w:ind w:left="357" w:right="0" w:firstLine="53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pacing w:val="-1"/>
          <w:w w:val="113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229"/>
          <w:sz w:val="24"/>
        </w:rPr>
        <w:t>J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99"/>
          <w:sz w:val="24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4"/>
          <w:sz w:val="24"/>
        </w:rPr>
        <w:t>p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ss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9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0"/>
          <w:sz w:val="24"/>
        </w:rPr>
        <w:t>d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z w:val="24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2"/>
          <w:sz w:val="24"/>
        </w:rPr>
        <w:t>w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z w:val="24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33"/>
          <w:sz w:val="24"/>
        </w:rPr>
        <w:t>.</w:t>
      </w:r>
    </w:p>
    <w:p>
      <w:pPr>
        <w:pStyle w:val="8"/>
        <w:numPr>
          <w:ilvl w:val="0"/>
          <w:numId w:val="40"/>
        </w:numPr>
        <w:tabs>
          <w:tab w:val="left" w:pos="455"/>
        </w:tabs>
        <w:spacing w:before="3" w:after="0" w:line="240" w:lineRule="auto"/>
        <w:ind w:left="45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method,method</w:t>
      </w:r>
    </w:p>
    <w:p>
      <w:pPr>
        <w:pStyle w:val="8"/>
        <w:numPr>
          <w:ilvl w:val="0"/>
          <w:numId w:val="40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class,method</w:t>
      </w:r>
    </w:p>
    <w:p>
      <w:pPr>
        <w:pStyle w:val="8"/>
        <w:numPr>
          <w:ilvl w:val="0"/>
          <w:numId w:val="40"/>
        </w:numPr>
        <w:tabs>
          <w:tab w:val="left" w:pos="570"/>
        </w:tabs>
        <w:spacing w:before="2" w:after="0" w:line="242" w:lineRule="auto"/>
        <w:ind w:left="100" w:right="6692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method,variabl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(d)method,class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e</w:t>
      </w:r>
    </w:p>
    <w:p>
      <w:pPr>
        <w:pStyle w:val="3"/>
        <w:spacing w:line="278" w:lineRule="exact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39"/>
        </w:numPr>
        <w:tabs>
          <w:tab w:val="left" w:pos="492"/>
          <w:tab w:val="left" w:pos="1424"/>
          <w:tab w:val="left" w:pos="8134"/>
        </w:tabs>
        <w:spacing w:before="3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Upon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compilation,the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source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MyClass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stored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 the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file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,and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corresponding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byte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stored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file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.</w:t>
      </w:r>
    </w:p>
    <w:p>
      <w:pPr>
        <w:pStyle w:val="8"/>
        <w:numPr>
          <w:ilvl w:val="0"/>
          <w:numId w:val="41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MyClass.class,MyClass.exe</w:t>
      </w:r>
    </w:p>
    <w:p>
      <w:pPr>
        <w:pStyle w:val="8"/>
        <w:numPr>
          <w:ilvl w:val="0"/>
          <w:numId w:val="41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MyClass.java,MyClass.class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8"/>
        <w:numPr>
          <w:ilvl w:val="0"/>
          <w:numId w:val="41"/>
        </w:numPr>
        <w:tabs>
          <w:tab w:val="left" w:pos="570"/>
        </w:tabs>
        <w:spacing w:before="80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MyClass.class,MyClass.java</w:t>
      </w:r>
    </w:p>
    <w:p>
      <w:pPr>
        <w:pStyle w:val="8"/>
        <w:numPr>
          <w:ilvl w:val="0"/>
          <w:numId w:val="41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MyClass.java,MyClass.exe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39"/>
        </w:numPr>
        <w:tabs>
          <w:tab w:val="left" w:pos="656"/>
          <w:tab w:val="left" w:pos="657"/>
        </w:tabs>
        <w:spacing w:before="3" w:after="0" w:line="242" w:lineRule="auto"/>
        <w:ind w:left="100" w:right="377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segment:public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void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paint(Graphics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g)</w:t>
      </w:r>
    </w:p>
    <w:p>
      <w:pPr>
        <w:pStyle w:val="3"/>
        <w:spacing w:line="278" w:lineRule="exact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{</w:t>
      </w:r>
    </w:p>
    <w:p>
      <w:pPr>
        <w:pStyle w:val="3"/>
        <w:spacing w:before="2" w:line="242" w:lineRule="auto"/>
        <w:ind w:left="580" w:right="7204" w:firstLine="552" w:firstLineChars="200"/>
        <w:rPr>
          <w:rFonts w:hint="eastAsia" w:ascii="方正舒体" w:hAnsi="方正舒体" w:eastAsia="方正舒体" w:cs="方正舒体"/>
          <w:i w:val="0"/>
          <w:iCs w:val="0"/>
          <w:spacing w:val="-6"/>
          <w:w w:val="115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intx=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15"/>
        </w:rPr>
        <w:t>10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15"/>
        </w:rPr>
        <w:t>;</w:t>
      </w:r>
    </w:p>
    <w:p>
      <w:pPr>
        <w:pStyle w:val="3"/>
        <w:spacing w:before="2" w:line="242" w:lineRule="auto"/>
        <w:ind w:left="580" w:right="7204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int y=20;</w:t>
      </w:r>
    </w:p>
    <w:p>
      <w:pPr>
        <w:pStyle w:val="3"/>
        <w:spacing w:line="278" w:lineRule="exact"/>
        <w:ind w:left="58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paintPicture(g,x,y);</w:t>
      </w:r>
    </w:p>
    <w:p>
      <w:pPr>
        <w:pStyle w:val="3"/>
        <w:spacing w:before="3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public void paintPicture(Graphics g,int a,int b)</w:t>
      </w:r>
    </w:p>
    <w:p>
      <w:pPr>
        <w:pStyle w:val="3"/>
        <w:spacing w:before="2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{</w:t>
      </w:r>
    </w:p>
    <w:p>
      <w:pPr>
        <w:pStyle w:val="3"/>
        <w:spacing w:before="3"/>
        <w:ind w:left="58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g.setColor(Color.red);</w:t>
      </w:r>
    </w:p>
    <w:p>
      <w:pPr>
        <w:pStyle w:val="3"/>
        <w:spacing w:before="3"/>
        <w:ind w:left="580" w:firstLine="62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</w:rPr>
        <w:t>//more code follows</w:t>
      </w:r>
    </w:p>
    <w:p>
      <w:pPr>
        <w:pStyle w:val="3"/>
        <w:spacing w:before="2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3" w:line="242" w:lineRule="auto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What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parameter"a",in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paintPicture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when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this code is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executed?</w:t>
      </w:r>
    </w:p>
    <w:p>
      <w:pPr>
        <w:pStyle w:val="8"/>
        <w:numPr>
          <w:ilvl w:val="0"/>
          <w:numId w:val="42"/>
        </w:numPr>
        <w:tabs>
          <w:tab w:val="left" w:pos="455"/>
        </w:tabs>
        <w:spacing w:before="0" w:after="0" w:line="278" w:lineRule="exact"/>
        <w:ind w:left="455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20</w:t>
      </w:r>
    </w:p>
    <w:p>
      <w:pPr>
        <w:pStyle w:val="8"/>
        <w:numPr>
          <w:ilvl w:val="0"/>
          <w:numId w:val="42"/>
        </w:numPr>
        <w:tabs>
          <w:tab w:val="left" w:pos="580"/>
        </w:tabs>
        <w:spacing w:before="3" w:after="0" w:line="240" w:lineRule="auto"/>
        <w:ind w:left="58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0"/>
          <w:sz w:val="24"/>
        </w:rPr>
        <w:t>10</w:t>
      </w:r>
    </w:p>
    <w:p>
      <w:pPr>
        <w:pStyle w:val="8"/>
        <w:numPr>
          <w:ilvl w:val="0"/>
          <w:numId w:val="42"/>
        </w:numPr>
        <w:tabs>
          <w:tab w:val="left" w:pos="589"/>
        </w:tabs>
        <w:spacing w:before="3" w:after="0" w:line="242" w:lineRule="auto"/>
        <w:ind w:left="100" w:right="158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This will not compile.This is an error because the parameter"a"was never declared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never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given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value.</w:t>
      </w:r>
    </w:p>
    <w:p>
      <w:pPr>
        <w:pStyle w:val="8"/>
        <w:numPr>
          <w:ilvl w:val="0"/>
          <w:numId w:val="42"/>
        </w:numPr>
        <w:tabs>
          <w:tab w:val="left" w:pos="580"/>
        </w:tabs>
        <w:spacing w:before="0" w:after="0" w:line="278" w:lineRule="exact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0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39"/>
        </w:numPr>
        <w:tabs>
          <w:tab w:val="left" w:pos="657"/>
          <w:tab w:val="left" w:pos="658"/>
        </w:tabs>
        <w:spacing w:before="3" w:after="0" w:line="242" w:lineRule="auto"/>
        <w:ind w:left="100" w:right="15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When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designed,which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part(are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parts)of the planning</w:t>
      </w:r>
      <w:r>
        <w:rPr>
          <w:rFonts w:hint="eastAsia" w:ascii="方正舒体" w:hAnsi="方正舒体" w:eastAsia="方正舒体" w:cs="方正舒体"/>
          <w:i w:val="0"/>
          <w:iCs w:val="0"/>
          <w:spacing w:val="-4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stage?</w:t>
      </w:r>
    </w:p>
    <w:p>
      <w:pPr>
        <w:pStyle w:val="8"/>
        <w:numPr>
          <w:ilvl w:val="0"/>
          <w:numId w:val="43"/>
        </w:numPr>
        <w:tabs>
          <w:tab w:val="left" w:pos="287"/>
        </w:tabs>
        <w:spacing w:before="0" w:after="0" w:line="278" w:lineRule="exact"/>
        <w:ind w:left="28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Deciding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how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display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results</w:t>
      </w:r>
    </w:p>
    <w:p>
      <w:pPr>
        <w:pStyle w:val="8"/>
        <w:numPr>
          <w:ilvl w:val="0"/>
          <w:numId w:val="43"/>
        </w:numPr>
        <w:tabs>
          <w:tab w:val="left" w:pos="352"/>
        </w:tabs>
        <w:spacing w:before="3" w:after="0" w:line="240" w:lineRule="auto"/>
        <w:ind w:left="352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Writing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problem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definition</w:t>
      </w:r>
    </w:p>
    <w:p>
      <w:pPr>
        <w:pStyle w:val="8"/>
        <w:numPr>
          <w:ilvl w:val="0"/>
          <w:numId w:val="43"/>
        </w:numPr>
        <w:tabs>
          <w:tab w:val="left" w:pos="417"/>
        </w:tabs>
        <w:spacing w:before="2" w:after="0" w:line="240" w:lineRule="auto"/>
        <w:ind w:left="417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Identifying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data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needed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solve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problem</w:t>
      </w:r>
    </w:p>
    <w:p>
      <w:pPr>
        <w:pStyle w:val="8"/>
        <w:numPr>
          <w:ilvl w:val="1"/>
          <w:numId w:val="43"/>
        </w:numPr>
        <w:tabs>
          <w:tab w:val="left" w:pos="575"/>
        </w:tabs>
        <w:spacing w:before="3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II 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36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III</w:t>
      </w:r>
    </w:p>
    <w:p>
      <w:pPr>
        <w:pStyle w:val="8"/>
        <w:numPr>
          <w:ilvl w:val="1"/>
          <w:numId w:val="43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III</w:t>
      </w:r>
    </w:p>
    <w:p>
      <w:pPr>
        <w:pStyle w:val="8"/>
        <w:numPr>
          <w:ilvl w:val="1"/>
          <w:numId w:val="43"/>
        </w:numPr>
        <w:tabs>
          <w:tab w:val="left" w:pos="570"/>
        </w:tabs>
        <w:spacing w:before="2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43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39"/>
        </w:numPr>
        <w:tabs>
          <w:tab w:val="left" w:pos="521"/>
        </w:tabs>
        <w:spacing w:before="2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 the following phases of programming,which is generally the phase on which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most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time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spent?</w:t>
      </w:r>
    </w:p>
    <w:p>
      <w:pPr>
        <w:pStyle w:val="8"/>
        <w:numPr>
          <w:ilvl w:val="0"/>
          <w:numId w:val="44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Defining the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problem</w:t>
      </w:r>
    </w:p>
    <w:p>
      <w:pPr>
        <w:pStyle w:val="8"/>
        <w:numPr>
          <w:ilvl w:val="0"/>
          <w:numId w:val="44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Testing 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4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evaluation</w:t>
      </w:r>
    </w:p>
    <w:p>
      <w:pPr>
        <w:pStyle w:val="8"/>
        <w:numPr>
          <w:ilvl w:val="0"/>
          <w:numId w:val="44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Coding</w:t>
      </w:r>
    </w:p>
    <w:p>
      <w:pPr>
        <w:pStyle w:val="8"/>
        <w:numPr>
          <w:ilvl w:val="0"/>
          <w:numId w:val="44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Planning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solution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problem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39"/>
        </w:numPr>
        <w:tabs>
          <w:tab w:val="left" w:pos="477"/>
        </w:tabs>
        <w:spacing w:before="3" w:after="0" w:line="240" w:lineRule="auto"/>
        <w:ind w:left="47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statements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true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process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programming?</w:t>
      </w:r>
    </w:p>
    <w:p>
      <w:pPr>
        <w:pStyle w:val="8"/>
        <w:numPr>
          <w:ilvl w:val="0"/>
          <w:numId w:val="45"/>
        </w:numPr>
        <w:tabs>
          <w:tab w:val="left" w:pos="575"/>
        </w:tabs>
        <w:spacing w:before="2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Programming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synonymous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with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coding.</w:t>
      </w:r>
    </w:p>
    <w:p>
      <w:pPr>
        <w:pStyle w:val="8"/>
        <w:numPr>
          <w:ilvl w:val="0"/>
          <w:numId w:val="45"/>
        </w:numPr>
        <w:tabs>
          <w:tab w:val="left" w:pos="656"/>
        </w:tabs>
        <w:spacing w:before="3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Most of the time spent in programming is usually spent planning the solution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problem.</w:t>
      </w:r>
    </w:p>
    <w:p>
      <w:pPr>
        <w:pStyle w:val="8"/>
        <w:numPr>
          <w:ilvl w:val="0"/>
          <w:numId w:val="45"/>
        </w:numPr>
        <w:tabs>
          <w:tab w:val="left" w:pos="583"/>
        </w:tabs>
        <w:spacing w:before="0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 best way to program is to begin coding immediately,and then to follow up by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0"/>
          <w:sz w:val="24"/>
          <w:lang w:val="en-US" w:eastAsia="zh-CN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testing.</w:t>
      </w:r>
    </w:p>
    <w:p>
      <w:pPr>
        <w:spacing w:after="0" w:line="242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8"/>
        <w:numPr>
          <w:ilvl w:val="0"/>
          <w:numId w:val="45"/>
        </w:numPr>
        <w:tabs>
          <w:tab w:val="left" w:pos="601"/>
        </w:tabs>
        <w:spacing w:before="80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Programming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made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easier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by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dividing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larger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problem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into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smaller pieces.</w:t>
      </w:r>
    </w:p>
    <w:p>
      <w:pPr>
        <w:pStyle w:val="3"/>
        <w:spacing w:line="278" w:lineRule="exact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39"/>
        </w:numPr>
        <w:tabs>
          <w:tab w:val="left" w:pos="477"/>
        </w:tabs>
        <w:spacing w:before="2" w:after="0" w:line="240" w:lineRule="auto"/>
        <w:ind w:left="477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first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phase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programming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process?</w:t>
      </w:r>
    </w:p>
    <w:p>
      <w:pPr>
        <w:pStyle w:val="8"/>
        <w:numPr>
          <w:ilvl w:val="0"/>
          <w:numId w:val="46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Planning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solution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problem</w:t>
      </w:r>
    </w:p>
    <w:p>
      <w:pPr>
        <w:pStyle w:val="8"/>
        <w:numPr>
          <w:ilvl w:val="0"/>
          <w:numId w:val="4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Defining the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4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problem</w:t>
      </w:r>
    </w:p>
    <w:p>
      <w:pPr>
        <w:pStyle w:val="8"/>
        <w:numPr>
          <w:ilvl w:val="0"/>
          <w:numId w:val="46"/>
        </w:numPr>
        <w:tabs>
          <w:tab w:val="left" w:pos="570"/>
        </w:tabs>
        <w:spacing w:before="2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Coding</w:t>
      </w:r>
    </w:p>
    <w:p>
      <w:pPr>
        <w:pStyle w:val="8"/>
        <w:numPr>
          <w:ilvl w:val="0"/>
          <w:numId w:val="4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Planning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obtaining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input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39"/>
        </w:numPr>
        <w:tabs>
          <w:tab w:val="left" w:pos="666"/>
        </w:tabs>
        <w:spacing w:before="2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 of the following is a Java statement that imports classes in the package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java.sql?</w:t>
      </w:r>
    </w:p>
    <w:p>
      <w:pPr>
        <w:pStyle w:val="8"/>
        <w:numPr>
          <w:ilvl w:val="0"/>
          <w:numId w:val="47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import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java.sql.*;</w:t>
      </w:r>
    </w:p>
    <w:p>
      <w:pPr>
        <w:pStyle w:val="8"/>
        <w:numPr>
          <w:ilvl w:val="0"/>
          <w:numId w:val="47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import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java.sql.all;</w:t>
      </w:r>
    </w:p>
    <w:p>
      <w:pPr>
        <w:pStyle w:val="8"/>
        <w:numPr>
          <w:ilvl w:val="0"/>
          <w:numId w:val="47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import</w:t>
      </w:r>
      <w:r>
        <w:rPr>
          <w:rFonts w:hint="eastAsia" w:ascii="方正舒体" w:hAnsi="方正舒体" w:eastAsia="方正舒体" w:cs="方正舒体"/>
          <w:i w:val="0"/>
          <w:iCs w:val="0"/>
          <w:spacing w:val="-5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all</w:t>
      </w:r>
      <w:r>
        <w:rPr>
          <w:rFonts w:hint="eastAsia" w:ascii="方正舒体" w:hAnsi="方正舒体" w:eastAsia="方正舒体" w:cs="方正舒体"/>
          <w:i w:val="0"/>
          <w:iCs w:val="0"/>
          <w:spacing w:val="-5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java.sql;</w:t>
      </w:r>
    </w:p>
    <w:p>
      <w:pPr>
        <w:pStyle w:val="8"/>
        <w:numPr>
          <w:ilvl w:val="0"/>
          <w:numId w:val="47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import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java.sql;</w:t>
      </w:r>
    </w:p>
    <w:p>
      <w:pPr>
        <w:spacing w:before="1" w:line="303" w:lineRule="exact"/>
        <w:ind w:left="100" w:right="0" w:firstLine="50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  <w:sz w:val="24"/>
        </w:rPr>
        <w:t>（八）12-16</w:t>
      </w:r>
    </w:p>
    <w:p>
      <w:pPr>
        <w:pStyle w:val="8"/>
        <w:numPr>
          <w:ilvl w:val="0"/>
          <w:numId w:val="48"/>
        </w:numPr>
        <w:tabs>
          <w:tab w:val="left" w:pos="386"/>
        </w:tabs>
        <w:spacing w:before="0" w:after="0" w:line="242" w:lineRule="auto"/>
        <w:ind w:left="100" w:right="15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statements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is(are)true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about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debugging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testing servlets?</w:t>
      </w:r>
    </w:p>
    <w:p>
      <w:pPr>
        <w:pStyle w:val="8"/>
        <w:numPr>
          <w:ilvl w:val="0"/>
          <w:numId w:val="49"/>
        </w:numPr>
        <w:tabs>
          <w:tab w:val="left" w:pos="269"/>
        </w:tabs>
        <w:spacing w:before="0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After a change is made to a servlet,the servlet must be recompiled for the change to take</w:t>
      </w:r>
      <w:r>
        <w:rPr>
          <w:rFonts w:hint="eastAsia" w:ascii="方正舒体" w:hAnsi="方正舒体" w:eastAsia="方正舒体" w:cs="方正舒体"/>
          <w:i w:val="0"/>
          <w:iCs w:val="0"/>
          <w:spacing w:val="-6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60"/>
          <w:w w:val="120"/>
          <w:sz w:val="24"/>
          <w:lang w:val="en-US" w:eastAsia="zh-CN"/>
        </w:rPr>
        <w:t xml:space="preserve"> 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effect.</w:t>
      </w:r>
    </w:p>
    <w:p>
      <w:pPr>
        <w:pStyle w:val="8"/>
        <w:numPr>
          <w:ilvl w:val="0"/>
          <w:numId w:val="49"/>
        </w:numPr>
        <w:tabs>
          <w:tab w:val="left" w:pos="331"/>
        </w:tabs>
        <w:spacing w:before="0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Modifying the parameters of calls to the method out.println can change the HTML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response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servlet.</w:t>
      </w:r>
    </w:p>
    <w:p>
      <w:pPr>
        <w:pStyle w:val="8"/>
        <w:numPr>
          <w:ilvl w:val="1"/>
          <w:numId w:val="49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49"/>
        </w:numPr>
        <w:tabs>
          <w:tab w:val="left" w:pos="580"/>
        </w:tabs>
        <w:spacing w:before="0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35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II</w:t>
      </w:r>
    </w:p>
    <w:p>
      <w:pPr>
        <w:pStyle w:val="8"/>
        <w:numPr>
          <w:ilvl w:val="1"/>
          <w:numId w:val="49"/>
        </w:numPr>
        <w:tabs>
          <w:tab w:val="left" w:pos="570"/>
        </w:tabs>
        <w:spacing w:before="0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8"/>
        <w:numPr>
          <w:ilvl w:val="1"/>
          <w:numId w:val="49"/>
        </w:numPr>
        <w:tabs>
          <w:tab w:val="left" w:pos="580"/>
        </w:tabs>
        <w:spacing w:before="80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</w:t>
      </w:r>
    </w:p>
    <w:p>
      <w:pPr>
        <w:pStyle w:val="8"/>
        <w:numPr>
          <w:ilvl w:val="0"/>
          <w:numId w:val="48"/>
        </w:numPr>
        <w:tabs>
          <w:tab w:val="left" w:pos="363"/>
        </w:tabs>
        <w:spacing w:before="3" w:after="0" w:line="242" w:lineRule="auto"/>
        <w:ind w:left="100" w:right="158" w:firstLine="600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servlet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declared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with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type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content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it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produce,such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as image/gif or text/html,by using a call to which of the following methods of Http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lang w:val="en-US" w:eastAsia="zh-CN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Servlet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lang w:val="en-US" w:eastAsia="zh-CN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Response?</w:t>
      </w:r>
    </w:p>
    <w:p>
      <w:pPr>
        <w:pStyle w:val="8"/>
        <w:numPr>
          <w:ilvl w:val="1"/>
          <w:numId w:val="48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resetBuffer</w:t>
      </w:r>
    </w:p>
    <w:p>
      <w:pPr>
        <w:pStyle w:val="8"/>
        <w:numPr>
          <w:ilvl w:val="1"/>
          <w:numId w:val="48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addCookie</w:t>
      </w:r>
    </w:p>
    <w:p>
      <w:pPr>
        <w:pStyle w:val="8"/>
        <w:numPr>
          <w:ilvl w:val="1"/>
          <w:numId w:val="48"/>
        </w:numPr>
        <w:tabs>
          <w:tab w:val="left" w:pos="570"/>
        </w:tabs>
        <w:spacing w:before="2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setContentType</w:t>
      </w:r>
    </w:p>
    <w:p>
      <w:pPr>
        <w:pStyle w:val="8"/>
        <w:numPr>
          <w:ilvl w:val="1"/>
          <w:numId w:val="48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encodeURL</w:t>
      </w:r>
    </w:p>
    <w:p>
      <w:pPr>
        <w:pStyle w:val="3"/>
        <w:tabs>
          <w:tab w:val="left" w:pos="5426"/>
        </w:tabs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------------------------------------------------------------------------3.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Which of the following is(are)</w:t>
      </w:r>
    </w:p>
    <w:p>
      <w:pPr>
        <w:pStyle w:val="3"/>
        <w:spacing w:before="2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true regarding computer programs and code?</w:t>
      </w:r>
    </w:p>
    <w:p>
      <w:pPr>
        <w:pStyle w:val="8"/>
        <w:numPr>
          <w:ilvl w:val="0"/>
          <w:numId w:val="50"/>
        </w:numPr>
        <w:tabs>
          <w:tab w:val="left" w:pos="819"/>
          <w:tab w:val="left" w:pos="820"/>
        </w:tabs>
        <w:spacing w:before="3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content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called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code.</w:t>
      </w:r>
    </w:p>
    <w:p>
      <w:pPr>
        <w:pStyle w:val="8"/>
        <w:numPr>
          <w:ilvl w:val="0"/>
          <w:numId w:val="50"/>
        </w:numPr>
        <w:tabs>
          <w:tab w:val="left" w:pos="819"/>
          <w:tab w:val="left" w:pos="820"/>
        </w:tabs>
        <w:spacing w:before="3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Executing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means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erasing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code.</w:t>
      </w:r>
    </w:p>
    <w:p>
      <w:pPr>
        <w:pStyle w:val="8"/>
        <w:numPr>
          <w:ilvl w:val="0"/>
          <w:numId w:val="50"/>
        </w:numPr>
        <w:tabs>
          <w:tab w:val="left" w:pos="819"/>
          <w:tab w:val="left" w:pos="820"/>
        </w:tabs>
        <w:spacing w:before="2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Programs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consist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text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cause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computer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perform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task.</w:t>
      </w:r>
    </w:p>
    <w:p>
      <w:pPr>
        <w:pStyle w:val="8"/>
        <w:numPr>
          <w:ilvl w:val="1"/>
          <w:numId w:val="50"/>
        </w:numPr>
        <w:tabs>
          <w:tab w:val="left" w:pos="575"/>
        </w:tabs>
        <w:spacing w:before="3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 and III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54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only</w:t>
      </w:r>
    </w:p>
    <w:p>
      <w:pPr>
        <w:pStyle w:val="8"/>
        <w:numPr>
          <w:ilvl w:val="1"/>
          <w:numId w:val="50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</w:t>
      </w:r>
      <w:r>
        <w:rPr>
          <w:rFonts w:hint="eastAsia" w:ascii="方正舒体" w:hAnsi="方正舒体" w:eastAsia="方正舒体" w:cs="方正舒体"/>
          <w:i w:val="0"/>
          <w:iCs w:val="0"/>
          <w:spacing w:val="-53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50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spacing w:val="-54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50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I,II,and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III</w:t>
      </w:r>
    </w:p>
    <w:p>
      <w:pPr>
        <w:pStyle w:val="3"/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------------------------------------------------------------------------4.Which of the following is(are)</w:t>
      </w:r>
    </w:p>
    <w:p>
      <w:pPr>
        <w:pStyle w:val="3"/>
        <w:spacing w:before="3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consistent with Java naming conventions regarding capitalization?</w:t>
      </w:r>
    </w:p>
    <w:p>
      <w:pPr>
        <w:pStyle w:val="8"/>
        <w:numPr>
          <w:ilvl w:val="0"/>
          <w:numId w:val="51"/>
        </w:numPr>
        <w:tabs>
          <w:tab w:val="left" w:pos="819"/>
          <w:tab w:val="left" w:pos="820"/>
        </w:tabs>
        <w:spacing w:before="2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numPeople;</w:t>
      </w:r>
    </w:p>
    <w:p>
      <w:pPr>
        <w:pStyle w:val="8"/>
        <w:numPr>
          <w:ilvl w:val="0"/>
          <w:numId w:val="51"/>
        </w:numPr>
        <w:tabs>
          <w:tab w:val="left" w:pos="819"/>
          <w:tab w:val="left" w:pos="820"/>
        </w:tabs>
        <w:spacing w:before="3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Counter;</w:t>
      </w:r>
    </w:p>
    <w:p>
      <w:pPr>
        <w:pStyle w:val="8"/>
        <w:numPr>
          <w:ilvl w:val="0"/>
          <w:numId w:val="51"/>
        </w:numPr>
        <w:tabs>
          <w:tab w:val="left" w:pos="819"/>
          <w:tab w:val="left" w:pos="820"/>
        </w:tabs>
        <w:spacing w:before="3" w:after="0" w:line="240" w:lineRule="auto"/>
        <w:ind w:left="82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serviceElevator{}</w:t>
      </w:r>
    </w:p>
    <w:p>
      <w:pPr>
        <w:pStyle w:val="8"/>
        <w:numPr>
          <w:ilvl w:val="1"/>
          <w:numId w:val="51"/>
        </w:numPr>
        <w:tabs>
          <w:tab w:val="left" w:pos="575"/>
        </w:tabs>
        <w:spacing w:before="2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pStyle w:val="8"/>
        <w:numPr>
          <w:ilvl w:val="1"/>
          <w:numId w:val="51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51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I,II,and</w:t>
      </w:r>
      <w:r>
        <w:rPr>
          <w:rFonts w:hint="eastAsia" w:ascii="方正舒体" w:hAnsi="方正舒体" w:eastAsia="方正舒体" w:cs="方正舒体"/>
          <w:i w:val="0"/>
          <w:iCs w:val="0"/>
          <w:spacing w:val="-51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III</w:t>
      </w:r>
    </w:p>
    <w:p>
      <w:pPr>
        <w:pStyle w:val="8"/>
        <w:numPr>
          <w:ilvl w:val="1"/>
          <w:numId w:val="51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only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52"/>
        </w:numPr>
        <w:tabs>
          <w:tab w:val="left" w:pos="656"/>
          <w:tab w:val="left" w:pos="657"/>
        </w:tabs>
        <w:spacing w:before="3" w:after="0" w:line="240" w:lineRule="auto"/>
        <w:ind w:left="65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fragment.</w:t>
      </w:r>
    </w:p>
    <w:p>
      <w:pPr>
        <w:pStyle w:val="3"/>
        <w:spacing w:line="242" w:lineRule="auto"/>
        <w:ind w:left="580" w:right="6075"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public class TrafficLight{int status;</w:t>
      </w:r>
    </w:p>
    <w:p>
      <w:pPr>
        <w:pStyle w:val="3"/>
        <w:spacing w:line="242" w:lineRule="auto"/>
        <w:ind w:left="1060" w:right="3850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public void changeStatus(int newStatus){status=newStatus;</w:t>
      </w:r>
    </w:p>
    <w:p>
      <w:pPr>
        <w:pStyle w:val="3"/>
        <w:ind w:left="580"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ind w:left="580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public void turnOn(int newStatus){</w:t>
      </w:r>
    </w:p>
    <w:p>
      <w:pPr>
        <w:pStyle w:val="3"/>
        <w:spacing w:before="3"/>
        <w:ind w:left="1060" w:firstLine="67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40"/>
        </w:rPr>
        <w:t>//...</w:t>
      </w:r>
    </w:p>
    <w:p>
      <w:pPr>
        <w:pStyle w:val="3"/>
        <w:spacing w:before="2"/>
        <w:ind w:left="580"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3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3" w:line="242" w:lineRule="auto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turnOn,which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statements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should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call method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changeStatus?</w:t>
      </w:r>
    </w:p>
    <w:p>
      <w:pPr>
        <w:pStyle w:val="8"/>
        <w:numPr>
          <w:ilvl w:val="0"/>
          <w:numId w:val="53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TrafficLight.changeStatus(newStatus);</w:t>
      </w:r>
    </w:p>
    <w:p>
      <w:pPr>
        <w:pStyle w:val="8"/>
        <w:numPr>
          <w:ilvl w:val="0"/>
          <w:numId w:val="53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changeStatus(TrafficLight,newStatus);</w:t>
      </w:r>
    </w:p>
    <w:p>
      <w:pPr>
        <w:pStyle w:val="8"/>
        <w:numPr>
          <w:ilvl w:val="0"/>
          <w:numId w:val="53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changeStatus.newStatus;</w:t>
      </w:r>
    </w:p>
    <w:p>
      <w:pPr>
        <w:pStyle w:val="8"/>
        <w:numPr>
          <w:ilvl w:val="0"/>
          <w:numId w:val="53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changeStatus(newStatus);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3"/>
        <w:spacing w:before="80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52"/>
        </w:numPr>
        <w:tabs>
          <w:tab w:val="left" w:pos="477"/>
          <w:tab w:val="left" w:pos="3106"/>
        </w:tabs>
        <w:spacing w:before="2" w:after="0" w:line="242" w:lineRule="auto"/>
        <w:ind w:left="100" w:right="4545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line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start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 public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void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paint(Graphics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g)</w:t>
      </w:r>
    </w:p>
    <w:p>
      <w:pPr>
        <w:pStyle w:val="8"/>
        <w:numPr>
          <w:ilvl w:val="0"/>
          <w:numId w:val="54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 class</w:t>
      </w:r>
      <w:r>
        <w:rPr>
          <w:rFonts w:hint="eastAsia" w:ascii="方正舒体" w:hAnsi="方正舒体" w:eastAsia="方正舒体" w:cs="方正舒体"/>
          <w:i w:val="0"/>
          <w:iCs w:val="0"/>
          <w:spacing w:val="-4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definition</w:t>
      </w:r>
    </w:p>
    <w:p>
      <w:pPr>
        <w:pStyle w:val="8"/>
        <w:numPr>
          <w:ilvl w:val="0"/>
          <w:numId w:val="54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 method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call</w:t>
      </w:r>
    </w:p>
    <w:p>
      <w:pPr>
        <w:pStyle w:val="8"/>
        <w:numPr>
          <w:ilvl w:val="0"/>
          <w:numId w:val="54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a method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4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definition</w:t>
      </w:r>
    </w:p>
    <w:p>
      <w:pPr>
        <w:pStyle w:val="8"/>
        <w:numPr>
          <w:ilvl w:val="0"/>
          <w:numId w:val="54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 variable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declaration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52"/>
        </w:numPr>
        <w:tabs>
          <w:tab w:val="left" w:pos="656"/>
          <w:tab w:val="left" w:pos="657"/>
        </w:tabs>
        <w:spacing w:before="3" w:after="0" w:line="242" w:lineRule="auto"/>
        <w:ind w:left="100" w:right="302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What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return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method?void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return_value(String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s,int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i){</w:t>
      </w:r>
    </w:p>
    <w:p>
      <w:pPr>
        <w:pStyle w:val="3"/>
        <w:spacing w:line="278" w:lineRule="exact"/>
        <w:ind w:left="460" w:firstLine="62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</w:rPr>
        <w:t>//code</w:t>
      </w:r>
      <w:r>
        <w:rPr>
          <w:rFonts w:hint="eastAsia" w:ascii="方正舒体" w:hAnsi="方正舒体" w:eastAsia="方正舒体" w:cs="方正舒体"/>
          <w:i w:val="0"/>
          <w:iCs w:val="0"/>
          <w:spacing w:val="-55"/>
          <w:w w:val="13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</w:rPr>
        <w:t>here</w:t>
      </w:r>
    </w:p>
    <w:p>
      <w:pPr>
        <w:pStyle w:val="3"/>
        <w:spacing w:before="2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8"/>
        <w:numPr>
          <w:ilvl w:val="0"/>
          <w:numId w:val="55"/>
        </w:numPr>
        <w:tabs>
          <w:tab w:val="left" w:pos="575"/>
        </w:tabs>
        <w:spacing w:before="3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Its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return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String.</w:t>
      </w:r>
    </w:p>
    <w:p>
      <w:pPr>
        <w:pStyle w:val="8"/>
        <w:numPr>
          <w:ilvl w:val="0"/>
          <w:numId w:val="55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Its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return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values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String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int.</w:t>
      </w:r>
    </w:p>
    <w:p>
      <w:pPr>
        <w:pStyle w:val="8"/>
        <w:numPr>
          <w:ilvl w:val="0"/>
          <w:numId w:val="55"/>
        </w:numPr>
        <w:tabs>
          <w:tab w:val="left" w:pos="570"/>
        </w:tabs>
        <w:spacing w:before="2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Its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return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int.</w:t>
      </w:r>
    </w:p>
    <w:p>
      <w:pPr>
        <w:pStyle w:val="8"/>
        <w:numPr>
          <w:ilvl w:val="0"/>
          <w:numId w:val="55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does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not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have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return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value.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52"/>
        </w:numPr>
        <w:tabs>
          <w:tab w:val="left" w:pos="587"/>
        </w:tabs>
        <w:spacing w:before="3" w:after="0" w:line="242" w:lineRule="auto"/>
        <w:ind w:left="100" w:right="15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 of the following method names adheres to the Java naming convention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standards?</w:t>
      </w:r>
    </w:p>
    <w:p>
      <w:pPr>
        <w:pStyle w:val="8"/>
        <w:numPr>
          <w:ilvl w:val="0"/>
          <w:numId w:val="56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5"/>
          <w:sz w:val="24"/>
        </w:rPr>
        <w:t>isEmpty</w:t>
      </w:r>
    </w:p>
    <w:p>
      <w:pPr>
        <w:pStyle w:val="8"/>
        <w:numPr>
          <w:ilvl w:val="0"/>
          <w:numId w:val="56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is-empty</w:t>
      </w:r>
    </w:p>
    <w:p>
      <w:pPr>
        <w:pStyle w:val="8"/>
        <w:numPr>
          <w:ilvl w:val="0"/>
          <w:numId w:val="56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IsEmpty</w:t>
      </w:r>
    </w:p>
    <w:p>
      <w:pPr>
        <w:pStyle w:val="8"/>
        <w:numPr>
          <w:ilvl w:val="0"/>
          <w:numId w:val="5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is_empty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52"/>
        </w:numPr>
        <w:tabs>
          <w:tab w:val="left" w:pos="477"/>
        </w:tabs>
        <w:spacing w:before="3" w:after="0" w:line="242" w:lineRule="auto"/>
        <w:ind w:left="460" w:right="3826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segment.public class</w:t>
      </w:r>
      <w:r>
        <w:rPr>
          <w:rFonts w:hint="eastAsia" w:ascii="方正舒体" w:hAnsi="方正舒体" w:eastAsia="方正舒体" w:cs="方正舒体"/>
          <w:i w:val="0"/>
          <w:iCs w:val="0"/>
          <w:spacing w:val="-5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IQ</w:t>
      </w:r>
    </w:p>
    <w:p>
      <w:pPr>
        <w:pStyle w:val="3"/>
        <w:spacing w:line="278" w:lineRule="exact"/>
        <w:ind w:left="460"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{</w:t>
      </w:r>
    </w:p>
    <w:p>
      <w:pPr>
        <w:pStyle w:val="3"/>
        <w:spacing w:before="3"/>
        <w:ind w:left="106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public int getIQ(String</w:t>
      </w:r>
      <w:r>
        <w:rPr>
          <w:rFonts w:hint="eastAsia" w:ascii="方正舒体" w:hAnsi="方正舒体" w:eastAsia="方正舒体" w:cs="方正舒体"/>
          <w:i w:val="0"/>
          <w:iCs w:val="0"/>
          <w:spacing w:val="-6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s)</w:t>
      </w:r>
    </w:p>
    <w:p>
      <w:pPr>
        <w:pStyle w:val="3"/>
        <w:spacing w:before="2"/>
        <w:ind w:left="1060"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{</w:t>
      </w:r>
    </w:p>
    <w:p>
      <w:pPr>
        <w:pStyle w:val="3"/>
        <w:spacing w:before="3"/>
        <w:ind w:left="1660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return 50;</w:t>
      </w:r>
    </w:p>
    <w:p>
      <w:pPr>
        <w:pStyle w:val="3"/>
        <w:spacing w:before="3"/>
        <w:ind w:left="1060"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2"/>
        <w:ind w:left="460"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3" w:line="242" w:lineRule="auto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If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object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p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instance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IQ,which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statements that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not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generate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compilation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error?</w:t>
      </w:r>
    </w:p>
    <w:p>
      <w:pPr>
        <w:pStyle w:val="8"/>
        <w:numPr>
          <w:ilvl w:val="0"/>
          <w:numId w:val="57"/>
        </w:numPr>
        <w:tabs>
          <w:tab w:val="left" w:pos="575"/>
        </w:tabs>
        <w:spacing w:before="0" w:after="0" w:line="278" w:lineRule="exact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getIQ.p("bob");</w:t>
      </w:r>
    </w:p>
    <w:p>
      <w:pPr>
        <w:pStyle w:val="8"/>
        <w:numPr>
          <w:ilvl w:val="0"/>
          <w:numId w:val="57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IQ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x=getIQ("chuck");</w:t>
      </w:r>
    </w:p>
    <w:p>
      <w:pPr>
        <w:pStyle w:val="8"/>
        <w:numPr>
          <w:ilvl w:val="0"/>
          <w:numId w:val="57"/>
        </w:numPr>
        <w:tabs>
          <w:tab w:val="left" w:pos="570"/>
        </w:tabs>
        <w:spacing w:before="2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5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15"/>
          <w:sz w:val="24"/>
        </w:rPr>
        <w:t>c=p.getIQ("alex");</w:t>
      </w:r>
    </w:p>
    <w:p>
      <w:pPr>
        <w:pStyle w:val="8"/>
        <w:numPr>
          <w:ilvl w:val="0"/>
          <w:numId w:val="57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String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s=IQ.getIQ(p);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52"/>
        </w:numPr>
        <w:tabs>
          <w:tab w:val="left" w:pos="611"/>
        </w:tabs>
        <w:spacing w:before="2" w:after="0" w:line="242" w:lineRule="auto"/>
        <w:ind w:left="100" w:right="1532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bookmarkStart w:id="0" w:name="_GoBack"/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Valid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definitions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include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following?public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myMethod(){}</w:t>
      </w:r>
    </w:p>
    <w:bookmarkEnd w:id="0"/>
    <w:p>
      <w:pPr>
        <w:pStyle w:val="3"/>
        <w:spacing w:line="242" w:lineRule="auto"/>
        <w:ind w:right="5671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void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myMethod(int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i){}public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void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myMethod{}</w:t>
      </w:r>
    </w:p>
    <w:p>
      <w:pPr>
        <w:pStyle w:val="8"/>
        <w:numPr>
          <w:ilvl w:val="0"/>
          <w:numId w:val="58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0"/>
          <w:numId w:val="58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color w:val="FF000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color w:val="FF0000"/>
          <w:w w:val="120"/>
          <w:sz w:val="24"/>
        </w:rPr>
        <w:t>only</w:t>
      </w:r>
    </w:p>
    <w:p>
      <w:pPr>
        <w:pStyle w:val="8"/>
        <w:numPr>
          <w:ilvl w:val="0"/>
          <w:numId w:val="58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spacing w:val="-54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0"/>
          <w:numId w:val="58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tabs>
          <w:tab w:val="left" w:pos="2259"/>
        </w:tabs>
        <w:spacing w:before="0" w:line="303" w:lineRule="exact"/>
        <w:ind w:left="10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（九）12-17</w:t>
      </w: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（</w:t>
      </w:r>
      <w:r>
        <w:rPr>
          <w:rFonts w:hint="eastAsia" w:ascii="方正舒体" w:hAnsi="方正舒体" w:eastAsia="方正舒体" w:cs="方正舒体"/>
          <w:i w:val="0"/>
          <w:iCs w:val="0"/>
          <w:w w:val="110"/>
          <w:sz w:val="21"/>
        </w:rPr>
        <w:t>bddaa cdcda</w:t>
      </w: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）</w:t>
      </w:r>
    </w:p>
    <w:p>
      <w:pPr>
        <w:pStyle w:val="8"/>
        <w:numPr>
          <w:ilvl w:val="0"/>
          <w:numId w:val="59"/>
        </w:numPr>
        <w:tabs>
          <w:tab w:val="left" w:pos="386"/>
        </w:tabs>
        <w:spacing w:before="0" w:after="0" w:line="242" w:lineRule="auto"/>
        <w:ind w:left="100" w:right="157" w:firstLine="600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If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p1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object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Point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p1.drawCircle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called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any Java class,which of the following statements about the method drawCircle in class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Point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true?</w:t>
      </w:r>
    </w:p>
    <w:p>
      <w:pPr>
        <w:pStyle w:val="8"/>
        <w:numPr>
          <w:ilvl w:val="1"/>
          <w:numId w:val="59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returns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three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values.</w:t>
      </w:r>
    </w:p>
    <w:p>
      <w:pPr>
        <w:pStyle w:val="8"/>
        <w:numPr>
          <w:ilvl w:val="1"/>
          <w:numId w:val="59"/>
        </w:numPr>
        <w:tabs>
          <w:tab w:val="left" w:pos="580"/>
        </w:tabs>
        <w:spacing w:before="0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keyword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was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method's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definition.</w:t>
      </w:r>
    </w:p>
    <w:p>
      <w:pPr>
        <w:pStyle w:val="8"/>
        <w:numPr>
          <w:ilvl w:val="1"/>
          <w:numId w:val="59"/>
        </w:numPr>
        <w:tabs>
          <w:tab w:val="left" w:pos="570"/>
        </w:tabs>
        <w:spacing w:before="1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has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no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arguments.</w:t>
      </w:r>
    </w:p>
    <w:p>
      <w:pPr>
        <w:pStyle w:val="8"/>
        <w:numPr>
          <w:ilvl w:val="1"/>
          <w:numId w:val="59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has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three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arguments.</w:t>
      </w:r>
    </w:p>
    <w:p>
      <w:pPr>
        <w:pStyle w:val="3"/>
        <w:spacing w:before="3"/>
        <w:ind w:left="22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(b)No Feedback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59"/>
        </w:numPr>
        <w:tabs>
          <w:tab w:val="left" w:pos="477"/>
        </w:tabs>
        <w:spacing w:before="2" w:after="0" w:line="240" w:lineRule="auto"/>
        <w:ind w:left="47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true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if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declared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public?</w:t>
      </w:r>
    </w:p>
    <w:p>
      <w:pPr>
        <w:pStyle w:val="8"/>
        <w:numPr>
          <w:ilvl w:val="0"/>
          <w:numId w:val="60"/>
        </w:numPr>
        <w:tabs>
          <w:tab w:val="left" w:pos="575"/>
        </w:tabs>
        <w:spacing w:before="3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source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freely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available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viewing.</w:t>
      </w:r>
    </w:p>
    <w:p>
      <w:pPr>
        <w:pStyle w:val="8"/>
        <w:numPr>
          <w:ilvl w:val="0"/>
          <w:numId w:val="60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by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other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classes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same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package.</w:t>
      </w:r>
    </w:p>
    <w:p>
      <w:pPr>
        <w:pStyle w:val="8"/>
        <w:numPr>
          <w:ilvl w:val="0"/>
          <w:numId w:val="60"/>
        </w:numPr>
        <w:tabs>
          <w:tab w:val="left" w:pos="570"/>
        </w:tabs>
        <w:spacing w:before="3" w:after="0" w:line="240" w:lineRule="auto"/>
        <w:ind w:left="57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by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applets,not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by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applications.</w:t>
      </w:r>
    </w:p>
    <w:p>
      <w:pPr>
        <w:pStyle w:val="8"/>
        <w:numPr>
          <w:ilvl w:val="0"/>
          <w:numId w:val="60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accessed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by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any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other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class.</w:t>
      </w:r>
    </w:p>
    <w:p>
      <w:pPr>
        <w:pStyle w:val="3"/>
        <w:spacing w:before="1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59"/>
        </w:numPr>
        <w:tabs>
          <w:tab w:val="left" w:pos="477"/>
        </w:tabs>
        <w:spacing w:before="2" w:after="0" w:line="240" w:lineRule="auto"/>
        <w:ind w:left="47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variable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names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conforms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naming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conventions?</w:t>
      </w:r>
    </w:p>
    <w:p>
      <w:pPr>
        <w:pStyle w:val="8"/>
        <w:numPr>
          <w:ilvl w:val="0"/>
          <w:numId w:val="61"/>
        </w:numPr>
        <w:tabs>
          <w:tab w:val="left" w:pos="575"/>
        </w:tabs>
        <w:spacing w:before="3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FuelRemaining</w:t>
      </w:r>
    </w:p>
    <w:p>
      <w:pPr>
        <w:pStyle w:val="8"/>
        <w:numPr>
          <w:ilvl w:val="0"/>
          <w:numId w:val="61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fuel_remaining</w:t>
      </w:r>
    </w:p>
    <w:p>
      <w:pPr>
        <w:pStyle w:val="8"/>
        <w:numPr>
          <w:ilvl w:val="0"/>
          <w:numId w:val="61"/>
        </w:numPr>
        <w:tabs>
          <w:tab w:val="left" w:pos="570"/>
        </w:tabs>
        <w:spacing w:before="2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AmountOfFuelRemainingInTheTank</w:t>
      </w:r>
    </w:p>
    <w:p>
      <w:pPr>
        <w:pStyle w:val="8"/>
        <w:numPr>
          <w:ilvl w:val="0"/>
          <w:numId w:val="61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fuelRemaining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59"/>
        </w:numPr>
        <w:tabs>
          <w:tab w:val="left" w:pos="504"/>
          <w:tab w:val="left" w:pos="1777"/>
        </w:tabs>
        <w:spacing w:before="2" w:after="0" w:line="242" w:lineRule="auto"/>
        <w:ind w:left="100" w:right="157" w:firstLine="53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pacing w:val="-1"/>
          <w:w w:val="113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1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229"/>
          <w:sz w:val="24"/>
        </w:rPr>
        <w:t>J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99"/>
          <w:sz w:val="24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w w:val="118"/>
          <w:sz w:val="24"/>
        </w:rPr>
        <w:t>m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0"/>
          <w:sz w:val="24"/>
        </w:rPr>
        <w:t>d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21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1"/>
          <w:sz w:val="24"/>
        </w:rPr>
        <w:t>g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21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19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19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19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9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21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 xml:space="preserve">e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known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as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methods.</w:t>
      </w:r>
    </w:p>
    <w:p>
      <w:pPr>
        <w:pStyle w:val="8"/>
        <w:numPr>
          <w:ilvl w:val="0"/>
          <w:numId w:val="62"/>
        </w:numPr>
        <w:tabs>
          <w:tab w:val="left" w:pos="575"/>
        </w:tabs>
        <w:spacing w:before="0" w:after="0" w:line="278" w:lineRule="exact"/>
        <w:ind w:left="575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accessor</w:t>
      </w:r>
    </w:p>
    <w:p>
      <w:pPr>
        <w:pStyle w:val="8"/>
        <w:numPr>
          <w:ilvl w:val="0"/>
          <w:numId w:val="62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instance</w:t>
      </w:r>
    </w:p>
    <w:p>
      <w:pPr>
        <w:pStyle w:val="8"/>
        <w:numPr>
          <w:ilvl w:val="0"/>
          <w:numId w:val="62"/>
        </w:numPr>
        <w:tabs>
          <w:tab w:val="left" w:pos="570"/>
        </w:tabs>
        <w:spacing w:before="3" w:after="0" w:line="240" w:lineRule="auto"/>
        <w:ind w:left="570" w:right="0" w:firstLine="64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5"/>
          <w:sz w:val="24"/>
        </w:rPr>
        <w:t>class</w:t>
      </w:r>
    </w:p>
    <w:p>
      <w:pPr>
        <w:pStyle w:val="8"/>
        <w:numPr>
          <w:ilvl w:val="0"/>
          <w:numId w:val="62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parameter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59"/>
        </w:numPr>
        <w:tabs>
          <w:tab w:val="left" w:pos="378"/>
          <w:tab w:val="left" w:pos="1186"/>
        </w:tabs>
        <w:spacing w:before="3" w:after="0" w:line="242" w:lineRule="auto"/>
        <w:ind w:left="100" w:right="159" w:firstLine="53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pacing w:val="-1"/>
          <w:w w:val="113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14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229"/>
          <w:sz w:val="24"/>
        </w:rPr>
        <w:t>J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99"/>
          <w:sz w:val="24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1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19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14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1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9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6"/>
          <w:sz w:val="24"/>
        </w:rPr>
        <w:t>cc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</w:t>
      </w:r>
      <w:r>
        <w:rPr>
          <w:rFonts w:hint="eastAsia" w:ascii="方正舒体" w:hAnsi="方正舒体" w:eastAsia="方正舒体" w:cs="方正舒体"/>
          <w:i w:val="0"/>
          <w:iCs w:val="0"/>
          <w:spacing w:val="12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9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w w:val="126"/>
          <w:sz w:val="24"/>
        </w:rPr>
        <w:t>y</w:t>
      </w:r>
      <w:r>
        <w:rPr>
          <w:rFonts w:hint="eastAsia" w:ascii="方正舒体" w:hAnsi="方正舒体" w:eastAsia="方正舒体" w:cs="方正舒体"/>
          <w:i w:val="0"/>
          <w:iCs w:val="0"/>
          <w:spacing w:val="1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pacing w:val="1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8"/>
          <w:sz w:val="24"/>
        </w:rPr>
        <w:t>m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0"/>
          <w:sz w:val="24"/>
        </w:rPr>
        <w:t>d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16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14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w w:val="126"/>
          <w:sz w:val="24"/>
        </w:rPr>
        <w:t>y</w:t>
      </w:r>
      <w:r>
        <w:rPr>
          <w:rFonts w:hint="eastAsia" w:ascii="方正舒体" w:hAnsi="方正舒体" w:eastAsia="方正舒体" w:cs="方正舒体"/>
          <w:i w:val="0"/>
          <w:iCs w:val="0"/>
          <w:spacing w:val="1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1"/>
          <w:sz w:val="24"/>
        </w:rPr>
        <w:t>g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14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 xml:space="preserve">s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a(n)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variable.</w:t>
      </w:r>
    </w:p>
    <w:p>
      <w:pPr>
        <w:pStyle w:val="8"/>
        <w:numPr>
          <w:ilvl w:val="1"/>
          <w:numId w:val="59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instance</w:t>
      </w:r>
    </w:p>
    <w:p>
      <w:pPr>
        <w:pStyle w:val="8"/>
        <w:numPr>
          <w:ilvl w:val="1"/>
          <w:numId w:val="59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constructor</w:t>
      </w:r>
    </w:p>
    <w:p>
      <w:pPr>
        <w:pStyle w:val="8"/>
        <w:numPr>
          <w:ilvl w:val="1"/>
          <w:numId w:val="59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argument</w:t>
      </w:r>
    </w:p>
    <w:p>
      <w:pPr>
        <w:pStyle w:val="8"/>
        <w:numPr>
          <w:ilvl w:val="1"/>
          <w:numId w:val="59"/>
        </w:numPr>
        <w:tabs>
          <w:tab w:val="left" w:pos="580"/>
        </w:tabs>
        <w:spacing w:before="3" w:after="0" w:line="240" w:lineRule="auto"/>
        <w:ind w:left="58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local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</w:t>
      </w:r>
    </w:p>
    <w:p>
      <w:pPr>
        <w:pStyle w:val="8"/>
        <w:numPr>
          <w:ilvl w:val="0"/>
          <w:numId w:val="59"/>
        </w:numPr>
        <w:tabs>
          <w:tab w:val="left" w:pos="357"/>
        </w:tabs>
        <w:spacing w:before="3" w:after="0" w:line="240" w:lineRule="auto"/>
        <w:ind w:left="35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Hello,a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declared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called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by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8"/>
        <w:numPr>
          <w:ilvl w:val="1"/>
          <w:numId w:val="59"/>
        </w:numPr>
        <w:tabs>
          <w:tab w:val="left" w:pos="575"/>
        </w:tabs>
        <w:spacing w:before="80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classes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same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package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as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Hello</w:t>
      </w:r>
    </w:p>
    <w:p>
      <w:pPr>
        <w:pStyle w:val="8"/>
        <w:numPr>
          <w:ilvl w:val="1"/>
          <w:numId w:val="59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Hello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subclasses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Hello</w:t>
      </w:r>
    </w:p>
    <w:p>
      <w:pPr>
        <w:pStyle w:val="8"/>
        <w:numPr>
          <w:ilvl w:val="1"/>
          <w:numId w:val="59"/>
        </w:numPr>
        <w:tabs>
          <w:tab w:val="left" w:pos="570"/>
        </w:tabs>
        <w:spacing w:before="3" w:after="0" w:line="240" w:lineRule="auto"/>
        <w:ind w:left="57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any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class</w:t>
      </w:r>
    </w:p>
    <w:p>
      <w:pPr>
        <w:pStyle w:val="8"/>
        <w:numPr>
          <w:ilvl w:val="1"/>
          <w:numId w:val="59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Hello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</w:t>
      </w:r>
    </w:p>
    <w:p>
      <w:pPr>
        <w:pStyle w:val="8"/>
        <w:numPr>
          <w:ilvl w:val="0"/>
          <w:numId w:val="59"/>
        </w:numPr>
        <w:tabs>
          <w:tab w:val="left" w:pos="656"/>
          <w:tab w:val="left" w:pos="657"/>
        </w:tabs>
        <w:spacing w:before="3" w:after="0" w:line="240" w:lineRule="auto"/>
        <w:ind w:left="657" w:right="0" w:firstLine="53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pacing w:val="-1"/>
          <w:w w:val="113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229"/>
          <w:sz w:val="24"/>
        </w:rPr>
        <w:t>J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99"/>
          <w:sz w:val="24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2"/>
          <w:sz w:val="24"/>
        </w:rPr>
        <w:t>w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ll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2"/>
          <w:sz w:val="24"/>
        </w:rPr>
        <w:t>w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w w:val="131"/>
          <w:sz w:val="24"/>
        </w:rPr>
        <w:t>g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19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w w:val="133"/>
          <w:sz w:val="24"/>
        </w:rPr>
        <w:t>?</w:t>
      </w:r>
    </w:p>
    <w:p>
      <w:pPr>
        <w:pStyle w:val="8"/>
        <w:numPr>
          <w:ilvl w:val="0"/>
          <w:numId w:val="63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Constructors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return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0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or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negative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integer.</w:t>
      </w:r>
    </w:p>
    <w:p>
      <w:pPr>
        <w:pStyle w:val="8"/>
        <w:numPr>
          <w:ilvl w:val="0"/>
          <w:numId w:val="63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Constructors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accept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primitive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types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parameters.</w:t>
      </w:r>
    </w:p>
    <w:p>
      <w:pPr>
        <w:pStyle w:val="8"/>
        <w:numPr>
          <w:ilvl w:val="0"/>
          <w:numId w:val="63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Constructors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declared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every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class.</w:t>
      </w:r>
    </w:p>
    <w:p>
      <w:pPr>
        <w:pStyle w:val="8"/>
        <w:numPr>
          <w:ilvl w:val="0"/>
          <w:numId w:val="63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Constructors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cannot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return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value.</w:t>
      </w:r>
    </w:p>
    <w:p>
      <w:pPr>
        <w:pStyle w:val="3"/>
        <w:spacing w:before="2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-------------------------------------------------------------------------------8.Which of the following</w:t>
      </w:r>
    </w:p>
    <w:p>
      <w:pPr>
        <w:pStyle w:val="3"/>
        <w:spacing w:before="3"/>
        <w:ind w:firstLine="62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</w:rPr>
        <w:t>statements is true about methods in Java?</w:t>
      </w:r>
    </w:p>
    <w:p>
      <w:pPr>
        <w:pStyle w:val="8"/>
        <w:numPr>
          <w:ilvl w:val="0"/>
          <w:numId w:val="64"/>
        </w:numPr>
        <w:tabs>
          <w:tab w:val="left" w:pos="819"/>
          <w:tab w:val="left" w:pos="820"/>
        </w:tabs>
        <w:spacing w:before="3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Every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declared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public.</w:t>
      </w:r>
    </w:p>
    <w:p>
      <w:pPr>
        <w:pStyle w:val="8"/>
        <w:numPr>
          <w:ilvl w:val="0"/>
          <w:numId w:val="64"/>
        </w:numPr>
        <w:tabs>
          <w:tab w:val="left" w:pos="819"/>
          <w:tab w:val="left" w:pos="820"/>
        </w:tabs>
        <w:spacing w:before="3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Every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accept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least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parameter.</w:t>
      </w:r>
    </w:p>
    <w:p>
      <w:pPr>
        <w:pStyle w:val="8"/>
        <w:numPr>
          <w:ilvl w:val="0"/>
          <w:numId w:val="64"/>
        </w:numPr>
        <w:tabs>
          <w:tab w:val="left" w:pos="819"/>
          <w:tab w:val="left" w:pos="820"/>
        </w:tabs>
        <w:spacing w:before="2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Every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return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value.</w:t>
      </w:r>
    </w:p>
    <w:p>
      <w:pPr>
        <w:pStyle w:val="8"/>
        <w:numPr>
          <w:ilvl w:val="1"/>
          <w:numId w:val="64"/>
        </w:numPr>
        <w:tabs>
          <w:tab w:val="left" w:pos="575"/>
        </w:tabs>
        <w:spacing w:before="3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I,II,and</w:t>
      </w:r>
      <w:r>
        <w:rPr>
          <w:rFonts w:hint="eastAsia" w:ascii="方正舒体" w:hAnsi="方正舒体" w:eastAsia="方正舒体" w:cs="方正舒体"/>
          <w:i w:val="0"/>
          <w:iCs w:val="0"/>
          <w:spacing w:val="-51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III</w:t>
      </w:r>
    </w:p>
    <w:p>
      <w:pPr>
        <w:pStyle w:val="8"/>
        <w:numPr>
          <w:ilvl w:val="1"/>
          <w:numId w:val="64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64"/>
        </w:numPr>
        <w:tabs>
          <w:tab w:val="left" w:pos="570"/>
        </w:tabs>
        <w:spacing w:before="2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none of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them</w:t>
      </w:r>
    </w:p>
    <w:p>
      <w:pPr>
        <w:pStyle w:val="8"/>
        <w:numPr>
          <w:ilvl w:val="1"/>
          <w:numId w:val="64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III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</w:t>
      </w:r>
    </w:p>
    <w:p>
      <w:pPr>
        <w:pStyle w:val="8"/>
        <w:numPr>
          <w:ilvl w:val="0"/>
          <w:numId w:val="65"/>
        </w:numPr>
        <w:tabs>
          <w:tab w:val="left" w:pos="534"/>
        </w:tabs>
        <w:spacing w:before="2" w:after="0" w:line="242" w:lineRule="auto"/>
        <w:ind w:left="100" w:right="157" w:firstLine="576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Suppose you are given a class called List which has print as one of its methods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correctly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instantiated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object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called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myList.Which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following could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valid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call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print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method?</w:t>
      </w:r>
    </w:p>
    <w:p>
      <w:pPr>
        <w:pStyle w:val="8"/>
        <w:numPr>
          <w:ilvl w:val="0"/>
          <w:numId w:val="66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myList.print;</w:t>
      </w:r>
    </w:p>
    <w:p>
      <w:pPr>
        <w:pStyle w:val="8"/>
        <w:numPr>
          <w:ilvl w:val="0"/>
          <w:numId w:val="6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print.myList();</w:t>
      </w:r>
    </w:p>
    <w:p>
      <w:pPr>
        <w:pStyle w:val="8"/>
        <w:numPr>
          <w:ilvl w:val="0"/>
          <w:numId w:val="66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print(List);</w:t>
      </w:r>
    </w:p>
    <w:p>
      <w:pPr>
        <w:pStyle w:val="8"/>
        <w:numPr>
          <w:ilvl w:val="0"/>
          <w:numId w:val="66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myList.print();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</w:t>
      </w:r>
    </w:p>
    <w:p>
      <w:pPr>
        <w:pStyle w:val="8"/>
        <w:numPr>
          <w:ilvl w:val="0"/>
          <w:numId w:val="65"/>
        </w:numPr>
        <w:tabs>
          <w:tab w:val="left" w:pos="611"/>
        </w:tabs>
        <w:spacing w:before="3" w:after="0" w:line="240" w:lineRule="auto"/>
        <w:ind w:left="611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is(are)true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regarding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objects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Java?</w:t>
      </w:r>
    </w:p>
    <w:p>
      <w:pPr>
        <w:pStyle w:val="8"/>
        <w:numPr>
          <w:ilvl w:val="0"/>
          <w:numId w:val="67"/>
        </w:numPr>
        <w:tabs>
          <w:tab w:val="left" w:pos="287"/>
        </w:tabs>
        <w:spacing w:before="2" w:after="0" w:line="240" w:lineRule="auto"/>
        <w:ind w:left="28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Programmers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classes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create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objects.</w:t>
      </w:r>
    </w:p>
    <w:p>
      <w:pPr>
        <w:pStyle w:val="8"/>
        <w:numPr>
          <w:ilvl w:val="0"/>
          <w:numId w:val="67"/>
        </w:numPr>
        <w:tabs>
          <w:tab w:val="left" w:pos="352"/>
        </w:tabs>
        <w:spacing w:before="3" w:after="0" w:line="240" w:lineRule="auto"/>
        <w:ind w:left="352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object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belong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more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than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class.</w:t>
      </w:r>
    </w:p>
    <w:p>
      <w:pPr>
        <w:pStyle w:val="8"/>
        <w:numPr>
          <w:ilvl w:val="1"/>
          <w:numId w:val="67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67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67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</w:t>
      </w:r>
    </w:p>
    <w:p>
      <w:pPr>
        <w:pStyle w:val="8"/>
        <w:numPr>
          <w:ilvl w:val="1"/>
          <w:numId w:val="67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spacing w:before="0" w:line="303" w:lineRule="exact"/>
        <w:ind w:left="10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（十）12-18（aadcc abcad）</w:t>
      </w:r>
    </w:p>
    <w:p>
      <w:pPr>
        <w:pStyle w:val="8"/>
        <w:numPr>
          <w:ilvl w:val="0"/>
          <w:numId w:val="68"/>
        </w:numPr>
        <w:tabs>
          <w:tab w:val="left" w:pos="357"/>
        </w:tabs>
        <w:spacing w:before="0" w:after="0" w:line="274" w:lineRule="exact"/>
        <w:ind w:left="35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What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operator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allocate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storage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objects?</w:t>
      </w:r>
    </w:p>
    <w:p>
      <w:pPr>
        <w:pStyle w:val="8"/>
        <w:numPr>
          <w:ilvl w:val="1"/>
          <w:numId w:val="68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new</w:t>
      </w:r>
    </w:p>
    <w:p>
      <w:pPr>
        <w:pStyle w:val="3"/>
        <w:spacing w:before="3"/>
        <w:ind w:left="220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(b)==</w:t>
      </w:r>
    </w:p>
    <w:p>
      <w:pPr>
        <w:pStyle w:val="3"/>
        <w:spacing w:before="3"/>
        <w:ind w:left="220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(c)=</w:t>
      </w:r>
    </w:p>
    <w:p>
      <w:pPr>
        <w:pStyle w:val="3"/>
        <w:spacing w:before="2"/>
        <w:ind w:left="22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(d)init</w:t>
      </w:r>
    </w:p>
    <w:p>
      <w:pPr>
        <w:pStyle w:val="3"/>
        <w:spacing w:before="3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-------------------------------------------------------------------------------2.Which of the statements</w:t>
      </w:r>
    </w:p>
    <w:p>
      <w:pPr>
        <w:pStyle w:val="3"/>
        <w:spacing w:before="3" w:line="242" w:lineRule="auto"/>
        <w:ind w:right="619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below correctly constructs an object using the following constructor?Plane(int a,int b,int c)</w:t>
      </w:r>
    </w:p>
    <w:p>
      <w:pPr>
        <w:pStyle w:val="3"/>
        <w:spacing w:line="278" w:lineRule="exact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{</w:t>
      </w:r>
    </w:p>
    <w:p>
      <w:pPr>
        <w:spacing w:after="0" w:line="278" w:lineRule="exact"/>
        <w:rPr>
          <w:rFonts w:hint="eastAsia" w:ascii="方正舒体" w:hAnsi="方正舒体" w:eastAsia="方正舒体" w:cs="方正舒体"/>
          <w:i w:val="0"/>
          <w:iCs w:val="0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3"/>
        <w:spacing w:before="80"/>
        <w:ind w:left="460" w:firstLine="64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35"/>
        </w:rPr>
        <w:t>//code</w:t>
      </w:r>
    </w:p>
    <w:p>
      <w:pPr>
        <w:pStyle w:val="3"/>
        <w:spacing w:before="2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3"/>
        <w:ind w:left="220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(a)p=new Plane(1,2,3);</w:t>
      </w:r>
    </w:p>
    <w:p>
      <w:pPr>
        <w:pStyle w:val="3"/>
        <w:spacing w:before="3"/>
        <w:ind w:left="220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(b)p=Plane(1,2,3);</w:t>
      </w:r>
    </w:p>
    <w:p>
      <w:pPr>
        <w:pStyle w:val="8"/>
        <w:numPr>
          <w:ilvl w:val="0"/>
          <w:numId w:val="69"/>
        </w:numPr>
        <w:tabs>
          <w:tab w:val="left" w:pos="570"/>
        </w:tabs>
        <w:spacing w:before="2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p=new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Plane;</w:t>
      </w:r>
    </w:p>
    <w:p>
      <w:pPr>
        <w:pStyle w:val="8"/>
        <w:numPr>
          <w:ilvl w:val="0"/>
          <w:numId w:val="69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p=Plane;</w:t>
      </w:r>
    </w:p>
    <w:p>
      <w:pPr>
        <w:pStyle w:val="3"/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-------------------------------------------------------------------------------3.Valid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definitions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in</w:t>
      </w:r>
    </w:p>
    <w:p>
      <w:pPr>
        <w:pStyle w:val="3"/>
        <w:spacing w:before="2"/>
        <w:ind w:firstLine="62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</w:rPr>
        <w:t>Java include which of the following?</w:t>
      </w:r>
    </w:p>
    <w:p>
      <w:pPr>
        <w:pStyle w:val="8"/>
        <w:numPr>
          <w:ilvl w:val="0"/>
          <w:numId w:val="70"/>
        </w:numPr>
        <w:tabs>
          <w:tab w:val="left" w:pos="819"/>
          <w:tab w:val="left" w:pos="820"/>
        </w:tabs>
        <w:spacing w:before="3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myMethod(){}</w:t>
      </w:r>
    </w:p>
    <w:p>
      <w:pPr>
        <w:pStyle w:val="8"/>
        <w:numPr>
          <w:ilvl w:val="0"/>
          <w:numId w:val="70"/>
        </w:numPr>
        <w:tabs>
          <w:tab w:val="left" w:pos="819"/>
          <w:tab w:val="left" w:pos="820"/>
        </w:tabs>
        <w:spacing w:before="3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void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myMethod(int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i){}</w:t>
      </w:r>
    </w:p>
    <w:p>
      <w:pPr>
        <w:pStyle w:val="8"/>
        <w:numPr>
          <w:ilvl w:val="0"/>
          <w:numId w:val="70"/>
        </w:numPr>
        <w:tabs>
          <w:tab w:val="left" w:pos="819"/>
          <w:tab w:val="left" w:pos="820"/>
        </w:tabs>
        <w:spacing w:before="2" w:after="0" w:line="240" w:lineRule="auto"/>
        <w:ind w:left="82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void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myMethod{}</w:t>
      </w:r>
    </w:p>
    <w:p>
      <w:pPr>
        <w:pStyle w:val="8"/>
        <w:numPr>
          <w:ilvl w:val="1"/>
          <w:numId w:val="70"/>
        </w:numPr>
        <w:tabs>
          <w:tab w:val="left" w:pos="575"/>
        </w:tabs>
        <w:spacing w:before="3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70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pStyle w:val="8"/>
        <w:numPr>
          <w:ilvl w:val="1"/>
          <w:numId w:val="70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70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71"/>
        </w:numPr>
        <w:tabs>
          <w:tab w:val="left" w:pos="363"/>
        </w:tabs>
        <w:spacing w:before="3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If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variable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br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references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instance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java.io.BufferedReader,which of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statements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legal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call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readLine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class?</w:t>
      </w:r>
    </w:p>
    <w:p>
      <w:pPr>
        <w:pStyle w:val="8"/>
        <w:numPr>
          <w:ilvl w:val="1"/>
          <w:numId w:val="71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br.readLine;</w:t>
      </w:r>
    </w:p>
    <w:p>
      <w:pPr>
        <w:pStyle w:val="8"/>
        <w:numPr>
          <w:ilvl w:val="1"/>
          <w:numId w:val="71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br(readLine);</w:t>
      </w:r>
    </w:p>
    <w:p>
      <w:pPr>
        <w:pStyle w:val="8"/>
        <w:numPr>
          <w:ilvl w:val="1"/>
          <w:numId w:val="71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br.readLine();</w:t>
      </w:r>
    </w:p>
    <w:p>
      <w:pPr>
        <w:pStyle w:val="8"/>
        <w:numPr>
          <w:ilvl w:val="1"/>
          <w:numId w:val="71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readLine(br);</w:t>
      </w:r>
    </w:p>
    <w:p>
      <w:pPr>
        <w:pStyle w:val="3"/>
        <w:spacing w:before="2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-------------------------------------------------------------------------------5.Which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a</w:t>
      </w:r>
    </w:p>
    <w:p>
      <w:pPr>
        <w:pStyle w:val="3"/>
        <w:spacing w:before="3"/>
        <w:ind w:firstLine="62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</w:rPr>
        <w:t>Java keyword that is used to create object instances?</w:t>
      </w:r>
    </w:p>
    <w:p>
      <w:pPr>
        <w:pStyle w:val="8"/>
        <w:numPr>
          <w:ilvl w:val="0"/>
          <w:numId w:val="72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create</w:t>
      </w:r>
    </w:p>
    <w:p>
      <w:pPr>
        <w:pStyle w:val="8"/>
        <w:numPr>
          <w:ilvl w:val="0"/>
          <w:numId w:val="72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construct</w:t>
      </w:r>
    </w:p>
    <w:p>
      <w:pPr>
        <w:pStyle w:val="8"/>
        <w:numPr>
          <w:ilvl w:val="0"/>
          <w:numId w:val="72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new</w:t>
      </w:r>
    </w:p>
    <w:p>
      <w:pPr>
        <w:pStyle w:val="8"/>
        <w:numPr>
          <w:ilvl w:val="0"/>
          <w:numId w:val="72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public</w:t>
      </w:r>
    </w:p>
    <w:p>
      <w:pPr>
        <w:pStyle w:val="3"/>
        <w:spacing w:before="2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-------------------------------------------------------------------------------6.Which of the following is(are)</w:t>
      </w:r>
    </w:p>
    <w:p>
      <w:pPr>
        <w:pStyle w:val="3"/>
        <w:spacing w:before="3"/>
        <w:ind w:firstLine="62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</w:rPr>
        <w:t>true of constructors in Java?</w:t>
      </w:r>
    </w:p>
    <w:p>
      <w:pPr>
        <w:pStyle w:val="8"/>
        <w:numPr>
          <w:ilvl w:val="0"/>
          <w:numId w:val="73"/>
        </w:numPr>
        <w:tabs>
          <w:tab w:val="left" w:pos="819"/>
          <w:tab w:val="left" w:pos="820"/>
        </w:tabs>
        <w:spacing w:before="3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Constructors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have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arguments.</w:t>
      </w:r>
    </w:p>
    <w:p>
      <w:pPr>
        <w:pStyle w:val="8"/>
        <w:numPr>
          <w:ilvl w:val="0"/>
          <w:numId w:val="73"/>
        </w:numPr>
        <w:tabs>
          <w:tab w:val="left" w:pos="819"/>
          <w:tab w:val="left" w:pos="820"/>
        </w:tabs>
        <w:spacing w:before="2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have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multiple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constructors.</w:t>
      </w:r>
    </w:p>
    <w:p>
      <w:pPr>
        <w:pStyle w:val="8"/>
        <w:numPr>
          <w:ilvl w:val="1"/>
          <w:numId w:val="73"/>
        </w:numPr>
        <w:tabs>
          <w:tab w:val="left" w:pos="575"/>
        </w:tabs>
        <w:spacing w:before="3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</w:t>
      </w:r>
    </w:p>
    <w:p>
      <w:pPr>
        <w:pStyle w:val="8"/>
        <w:numPr>
          <w:ilvl w:val="1"/>
          <w:numId w:val="73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None</w:t>
      </w:r>
    </w:p>
    <w:p>
      <w:pPr>
        <w:pStyle w:val="8"/>
        <w:numPr>
          <w:ilvl w:val="1"/>
          <w:numId w:val="73"/>
        </w:numPr>
        <w:tabs>
          <w:tab w:val="left" w:pos="570"/>
        </w:tabs>
        <w:spacing w:before="2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73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3"/>
        <w:spacing w:before="3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-------------------------------------------------------------------------------7.How many times will the</w:t>
      </w:r>
    </w:p>
    <w:p>
      <w:pPr>
        <w:pStyle w:val="3"/>
        <w:spacing w:before="2" w:line="242" w:lineRule="auto"/>
        <w:ind w:right="4299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body of the following loop be executed?int sum=0;</w:t>
      </w:r>
    </w:p>
    <w:p>
      <w:pPr>
        <w:pStyle w:val="3"/>
        <w:tabs>
          <w:tab w:val="left" w:pos="608"/>
        </w:tabs>
        <w:spacing w:line="278" w:lineRule="exact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n;</w:t>
      </w:r>
    </w:p>
    <w:p>
      <w:pPr>
        <w:pStyle w:val="3"/>
        <w:spacing w:before="3" w:line="242" w:lineRule="auto"/>
        <w:ind w:left="580" w:right="614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for(n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>=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9;n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>&gt;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0;n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>=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n/2)sum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>=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sum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>+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n;</w:t>
      </w:r>
    </w:p>
    <w:p>
      <w:pPr>
        <w:pStyle w:val="8"/>
        <w:numPr>
          <w:ilvl w:val="0"/>
          <w:numId w:val="74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three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times</w:t>
      </w:r>
    </w:p>
    <w:p>
      <w:pPr>
        <w:pStyle w:val="8"/>
        <w:numPr>
          <w:ilvl w:val="0"/>
          <w:numId w:val="74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four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times</w:t>
      </w:r>
    </w:p>
    <w:p>
      <w:pPr>
        <w:pStyle w:val="8"/>
        <w:numPr>
          <w:ilvl w:val="0"/>
          <w:numId w:val="74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twice</w:t>
      </w:r>
    </w:p>
    <w:p>
      <w:pPr>
        <w:pStyle w:val="8"/>
        <w:numPr>
          <w:ilvl w:val="0"/>
          <w:numId w:val="74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once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3"/>
        <w:tabs>
          <w:tab w:val="left" w:pos="5905"/>
        </w:tabs>
        <w:spacing w:before="80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-------------------------------------------------------------------------------8.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int i,j;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for(i=0;i&lt;3;i=i+1)</w:t>
      </w:r>
    </w:p>
    <w:p>
      <w:pPr>
        <w:pStyle w:val="3"/>
        <w:spacing w:before="3" w:line="242" w:lineRule="auto"/>
        <w:ind w:left="1060" w:right="3850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for(j=0;j&lt;i;j=j+1){System.out.println(""+j);</w:t>
      </w:r>
    </w:p>
    <w:p>
      <w:pPr>
        <w:pStyle w:val="3"/>
        <w:ind w:left="580"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How many lines of output will be produced?</w:t>
      </w:r>
    </w:p>
    <w:p>
      <w:pPr>
        <w:pStyle w:val="8"/>
        <w:numPr>
          <w:ilvl w:val="0"/>
          <w:numId w:val="75"/>
        </w:numPr>
        <w:tabs>
          <w:tab w:val="left" w:pos="575"/>
        </w:tabs>
        <w:spacing w:before="2" w:after="0" w:line="240" w:lineRule="auto"/>
        <w:ind w:left="575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9</w:t>
      </w:r>
    </w:p>
    <w:p>
      <w:pPr>
        <w:pStyle w:val="8"/>
        <w:numPr>
          <w:ilvl w:val="0"/>
          <w:numId w:val="75"/>
        </w:numPr>
        <w:tabs>
          <w:tab w:val="left" w:pos="580"/>
        </w:tabs>
        <w:spacing w:before="3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6</w:t>
      </w:r>
    </w:p>
    <w:p>
      <w:pPr>
        <w:pStyle w:val="8"/>
        <w:numPr>
          <w:ilvl w:val="0"/>
          <w:numId w:val="75"/>
        </w:numPr>
        <w:tabs>
          <w:tab w:val="left" w:pos="570"/>
        </w:tabs>
        <w:spacing w:before="3" w:after="0" w:line="240" w:lineRule="auto"/>
        <w:ind w:left="57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3</w:t>
      </w:r>
    </w:p>
    <w:p>
      <w:pPr>
        <w:pStyle w:val="8"/>
        <w:numPr>
          <w:ilvl w:val="0"/>
          <w:numId w:val="75"/>
        </w:numPr>
        <w:tabs>
          <w:tab w:val="left" w:pos="580"/>
        </w:tabs>
        <w:spacing w:before="2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0</w:t>
      </w:r>
    </w:p>
    <w:p>
      <w:pPr>
        <w:pStyle w:val="3"/>
        <w:spacing w:before="3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-------------------------------------------------------------------------------9.How many times will the</w:t>
      </w:r>
    </w:p>
    <w:p>
      <w:pPr>
        <w:pStyle w:val="3"/>
        <w:tabs>
          <w:tab w:val="left" w:pos="608"/>
        </w:tabs>
        <w:spacing w:before="3" w:line="242" w:lineRule="auto"/>
        <w:ind w:right="6354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following be executed?int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i=0;</w:t>
      </w:r>
    </w:p>
    <w:p>
      <w:pPr>
        <w:pStyle w:val="3"/>
        <w:tabs>
          <w:tab w:val="left" w:pos="2225"/>
        </w:tabs>
        <w:spacing w:line="242" w:lineRule="auto"/>
        <w:ind w:left="580" w:right="5555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while(i&gt;5||i&lt;5)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>{System.out.println(i+"1");</w:t>
      </w:r>
    </w:p>
    <w:p>
      <w:pPr>
        <w:pStyle w:val="3"/>
        <w:spacing w:line="278" w:lineRule="exact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8"/>
        <w:numPr>
          <w:ilvl w:val="0"/>
          <w:numId w:val="76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infinitely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many</w:t>
      </w:r>
    </w:p>
    <w:p>
      <w:pPr>
        <w:pStyle w:val="8"/>
        <w:numPr>
          <w:ilvl w:val="0"/>
          <w:numId w:val="76"/>
        </w:numPr>
        <w:tabs>
          <w:tab w:val="left" w:pos="580"/>
        </w:tabs>
        <w:spacing w:before="3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4</w:t>
      </w:r>
    </w:p>
    <w:p>
      <w:pPr>
        <w:pStyle w:val="8"/>
        <w:numPr>
          <w:ilvl w:val="0"/>
          <w:numId w:val="76"/>
        </w:numPr>
        <w:tabs>
          <w:tab w:val="left" w:pos="570"/>
        </w:tabs>
        <w:spacing w:before="3" w:after="0" w:line="240" w:lineRule="auto"/>
        <w:ind w:left="57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6</w:t>
      </w:r>
    </w:p>
    <w:p>
      <w:pPr>
        <w:pStyle w:val="8"/>
        <w:numPr>
          <w:ilvl w:val="0"/>
          <w:numId w:val="76"/>
        </w:numPr>
        <w:tabs>
          <w:tab w:val="left" w:pos="580"/>
        </w:tabs>
        <w:spacing w:before="2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5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77"/>
        </w:numPr>
        <w:tabs>
          <w:tab w:val="left" w:pos="611"/>
        </w:tabs>
        <w:spacing w:before="3" w:after="0" w:line="240" w:lineRule="auto"/>
        <w:ind w:left="611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constructs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loop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infinitely?</w:t>
      </w:r>
    </w:p>
    <w:p>
      <w:pPr>
        <w:pStyle w:val="8"/>
        <w:numPr>
          <w:ilvl w:val="0"/>
          <w:numId w:val="78"/>
        </w:numPr>
        <w:tabs>
          <w:tab w:val="left" w:pos="819"/>
          <w:tab w:val="left" w:pos="820"/>
        </w:tabs>
        <w:spacing w:before="2" w:after="0" w:line="240" w:lineRule="auto"/>
        <w:ind w:left="82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while(true)i=0;</w:t>
      </w:r>
    </w:p>
    <w:p>
      <w:pPr>
        <w:pStyle w:val="8"/>
        <w:numPr>
          <w:ilvl w:val="0"/>
          <w:numId w:val="78"/>
        </w:numPr>
        <w:tabs>
          <w:tab w:val="left" w:pos="819"/>
          <w:tab w:val="left" w:pos="820"/>
        </w:tabs>
        <w:spacing w:before="3" w:after="0" w:line="240" w:lineRule="auto"/>
        <w:ind w:left="82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while(false)i=1;</w:t>
      </w:r>
    </w:p>
    <w:p>
      <w:pPr>
        <w:pStyle w:val="8"/>
        <w:numPr>
          <w:ilvl w:val="0"/>
          <w:numId w:val="78"/>
        </w:numPr>
        <w:tabs>
          <w:tab w:val="left" w:pos="819"/>
          <w:tab w:val="left" w:pos="820"/>
        </w:tabs>
        <w:spacing w:before="3" w:after="0" w:line="240" w:lineRule="auto"/>
        <w:ind w:left="82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while(!false)i=0;</w:t>
      </w:r>
    </w:p>
    <w:p>
      <w:pPr>
        <w:pStyle w:val="8"/>
        <w:numPr>
          <w:ilvl w:val="1"/>
          <w:numId w:val="78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78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78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I,II and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III</w:t>
      </w:r>
    </w:p>
    <w:p>
      <w:pPr>
        <w:pStyle w:val="8"/>
        <w:numPr>
          <w:ilvl w:val="1"/>
          <w:numId w:val="78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spacing w:before="139" w:line="303" w:lineRule="exact"/>
        <w:ind w:left="100" w:right="0" w:firstLine="50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  <w:sz w:val="24"/>
        </w:rPr>
        <w:t>（十一）12-19（adbdc bbdba）</w:t>
      </w:r>
    </w:p>
    <w:p>
      <w:pPr>
        <w:pStyle w:val="8"/>
        <w:numPr>
          <w:ilvl w:val="0"/>
          <w:numId w:val="77"/>
        </w:numPr>
        <w:tabs>
          <w:tab w:val="left" w:pos="515"/>
          <w:tab w:val="left" w:pos="3978"/>
          <w:tab w:val="left" w:pos="7897"/>
        </w:tabs>
        <w:spacing w:before="0" w:after="0" w:line="242" w:lineRule="auto"/>
        <w:ind w:left="100" w:right="157" w:firstLine="53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pacing w:val="-1"/>
          <w:w w:val="113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16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229"/>
          <w:sz w:val="24"/>
        </w:rPr>
        <w:t>J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99"/>
          <w:sz w:val="24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1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4"/>
          <w:sz w:val="24"/>
        </w:rPr>
        <w:t>p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8"/>
          <w:sz w:val="24"/>
        </w:rPr>
        <w:t>m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w w:val="99"/>
          <w:sz w:val="24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1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ss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31"/>
          <w:sz w:val="24"/>
        </w:rPr>
        <w:t>g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w w:val="118"/>
          <w:sz w:val="24"/>
        </w:rPr>
        <w:t>m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1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14"/>
          <w:sz w:val="24"/>
        </w:rPr>
        <w:t>p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1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1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16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6"/>
          <w:sz w:val="24"/>
        </w:rPr>
        <w:t>y</w:t>
      </w:r>
      <w:r>
        <w:rPr>
          <w:rFonts w:hint="eastAsia" w:ascii="方正舒体" w:hAnsi="方正舒体" w:eastAsia="方正舒体" w:cs="方正舒体"/>
          <w:i w:val="0"/>
          <w:iCs w:val="0"/>
          <w:w w:val="118"/>
          <w:sz w:val="24"/>
        </w:rPr>
        <w:t>m</w:t>
      </w:r>
      <w:r>
        <w:rPr>
          <w:rFonts w:hint="eastAsia" w:ascii="方正舒体" w:hAnsi="方正舒体" w:eastAsia="方正舒体" w:cs="方正舒体"/>
          <w:i w:val="0"/>
          <w:iCs w:val="0"/>
          <w:w w:val="119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z w:val="24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</w:t>
      </w:r>
      <w:r>
        <w:rPr>
          <w:rFonts w:hint="eastAsia" w:ascii="方正舒体" w:hAnsi="方正舒体" w:eastAsia="方正舒体" w:cs="方正舒体"/>
          <w:i w:val="0"/>
          <w:iCs w:val="0"/>
          <w:spacing w:val="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equality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operator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symbol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.</w:t>
      </w:r>
    </w:p>
    <w:p>
      <w:pPr>
        <w:pStyle w:val="3"/>
        <w:spacing w:line="278" w:lineRule="exact"/>
        <w:ind w:left="220" w:firstLine="48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t>(a)=,==</w:t>
      </w:r>
    </w:p>
    <w:p>
      <w:pPr>
        <w:pStyle w:val="3"/>
        <w:spacing w:line="242" w:lineRule="auto"/>
        <w:ind w:left="220" w:right="7132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(b)=,equals()(c):=,=</w:t>
      </w:r>
    </w:p>
    <w:p>
      <w:pPr>
        <w:pStyle w:val="3"/>
        <w:spacing w:line="278" w:lineRule="exact"/>
        <w:ind w:left="220" w:firstLine="48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t>(d)==,=</w:t>
      </w:r>
    </w:p>
    <w:p>
      <w:pPr>
        <w:pStyle w:val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77"/>
        </w:numPr>
        <w:tabs>
          <w:tab w:val="left" w:pos="611"/>
        </w:tabs>
        <w:spacing w:before="3" w:after="0" w:line="240" w:lineRule="auto"/>
        <w:ind w:left="611" w:right="0" w:firstLine="53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pacing w:val="-1"/>
          <w:w w:val="113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229"/>
          <w:sz w:val="24"/>
        </w:rPr>
        <w:t>J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99"/>
          <w:sz w:val="24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4"/>
          <w:sz w:val="24"/>
        </w:rPr>
        <w:t>p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w w:val="90"/>
          <w:sz w:val="24"/>
        </w:rPr>
        <w:t>"</w:t>
      </w:r>
      <w:r>
        <w:rPr>
          <w:rFonts w:hint="eastAsia" w:ascii="方正舒体" w:hAnsi="方正舒体" w:eastAsia="方正舒体" w:cs="方正舒体"/>
          <w:i w:val="0"/>
          <w:iCs w:val="0"/>
          <w:w w:val="97"/>
          <w:sz w:val="24"/>
        </w:rPr>
        <w:t>+</w:t>
      </w:r>
      <w:r>
        <w:rPr>
          <w:rFonts w:hint="eastAsia" w:ascii="方正舒体" w:hAnsi="方正舒体" w:eastAsia="方正舒体" w:cs="方正舒体"/>
          <w:i w:val="0"/>
          <w:iCs w:val="0"/>
          <w:w w:val="90"/>
          <w:sz w:val="24"/>
        </w:rPr>
        <w:t>"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9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2"/>
          <w:sz w:val="24"/>
        </w:rPr>
        <w:t>w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2"/>
          <w:sz w:val="24"/>
        </w:rPr>
        <w:t>w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w w:val="131"/>
          <w:sz w:val="24"/>
        </w:rPr>
        <w:t>g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4"/>
          <w:sz w:val="24"/>
        </w:rPr>
        <w:t>p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4"/>
          <w:sz w:val="24"/>
        </w:rPr>
        <w:t>p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w w:val="133"/>
          <w:sz w:val="24"/>
        </w:rPr>
        <w:t>?</w:t>
      </w:r>
    </w:p>
    <w:p>
      <w:pPr>
        <w:pStyle w:val="8"/>
        <w:numPr>
          <w:ilvl w:val="0"/>
          <w:numId w:val="79"/>
        </w:numPr>
        <w:tabs>
          <w:tab w:val="left" w:pos="1179"/>
          <w:tab w:val="left" w:pos="1180"/>
        </w:tabs>
        <w:spacing w:before="3" w:after="0" w:line="240" w:lineRule="auto"/>
        <w:ind w:left="11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Addition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two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integers</w:t>
      </w:r>
    </w:p>
    <w:p>
      <w:pPr>
        <w:pStyle w:val="8"/>
        <w:numPr>
          <w:ilvl w:val="0"/>
          <w:numId w:val="79"/>
        </w:numPr>
        <w:tabs>
          <w:tab w:val="left" w:pos="1179"/>
          <w:tab w:val="left" w:pos="1180"/>
        </w:tabs>
        <w:spacing w:before="2" w:after="0" w:line="240" w:lineRule="auto"/>
        <w:ind w:left="11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Concatenation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two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strings</w:t>
      </w:r>
    </w:p>
    <w:p>
      <w:pPr>
        <w:pStyle w:val="8"/>
        <w:numPr>
          <w:ilvl w:val="0"/>
          <w:numId w:val="79"/>
        </w:numPr>
        <w:tabs>
          <w:tab w:val="left" w:pos="819"/>
          <w:tab w:val="left" w:pos="820"/>
        </w:tabs>
        <w:spacing w:before="3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Addition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two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floating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point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variables</w:t>
      </w:r>
    </w:p>
    <w:p>
      <w:pPr>
        <w:pStyle w:val="8"/>
        <w:numPr>
          <w:ilvl w:val="1"/>
          <w:numId w:val="79"/>
        </w:numPr>
        <w:tabs>
          <w:tab w:val="left" w:pos="575"/>
        </w:tabs>
        <w:spacing w:before="3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79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79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79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I,II,and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III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77"/>
        </w:numPr>
        <w:tabs>
          <w:tab w:val="left" w:pos="611"/>
        </w:tabs>
        <w:spacing w:before="3" w:after="0" w:line="242" w:lineRule="auto"/>
        <w:ind w:left="100" w:right="4215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Consider the following code fragment.int m=3;</w:t>
      </w:r>
    </w:p>
    <w:p>
      <w:pPr>
        <w:pStyle w:val="3"/>
        <w:spacing w:line="278" w:lineRule="exact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int n=m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/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2;</w:t>
      </w:r>
    </w:p>
    <w:p>
      <w:pPr>
        <w:pStyle w:val="3"/>
        <w:spacing w:before="3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What is the value of n?</w:t>
      </w:r>
    </w:p>
    <w:p>
      <w:pPr>
        <w:pStyle w:val="3"/>
        <w:spacing w:before="2"/>
        <w:ind w:left="220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(a)1.5</w:t>
      </w:r>
    </w:p>
    <w:p>
      <w:pPr>
        <w:pStyle w:val="8"/>
        <w:numPr>
          <w:ilvl w:val="0"/>
          <w:numId w:val="80"/>
        </w:numPr>
        <w:tabs>
          <w:tab w:val="left" w:pos="580"/>
        </w:tabs>
        <w:spacing w:before="3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1</w:t>
      </w:r>
    </w:p>
    <w:p>
      <w:pPr>
        <w:pStyle w:val="8"/>
        <w:numPr>
          <w:ilvl w:val="0"/>
          <w:numId w:val="80"/>
        </w:numPr>
        <w:tabs>
          <w:tab w:val="left" w:pos="570"/>
        </w:tabs>
        <w:spacing w:before="3" w:after="0" w:line="240" w:lineRule="auto"/>
        <w:ind w:left="57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2</w:t>
      </w:r>
    </w:p>
    <w:p>
      <w:pPr>
        <w:pStyle w:val="3"/>
        <w:spacing w:before="2"/>
        <w:ind w:left="22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(d)1.0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77"/>
        </w:numPr>
        <w:tabs>
          <w:tab w:val="left" w:pos="500"/>
        </w:tabs>
        <w:spacing w:before="3" w:after="0" w:line="242" w:lineRule="auto"/>
        <w:ind w:left="100" w:right="158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If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represents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true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represents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false,what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does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 following expression evaluate</w:t>
      </w:r>
      <w:r>
        <w:rPr>
          <w:rFonts w:hint="eastAsia" w:ascii="方正舒体" w:hAnsi="方正舒体" w:eastAsia="方正舒体" w:cs="方正舒体"/>
          <w:i w:val="0"/>
          <w:iCs w:val="0"/>
          <w:spacing w:val="-6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to?</w:t>
      </w:r>
    </w:p>
    <w:p>
      <w:pPr>
        <w:pStyle w:val="3"/>
        <w:spacing w:line="278" w:lineRule="exact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!((T||F)&amp;&amp;!F)</w:t>
      </w:r>
    </w:p>
    <w:p>
      <w:pPr>
        <w:pStyle w:val="8"/>
        <w:numPr>
          <w:ilvl w:val="1"/>
          <w:numId w:val="77"/>
        </w:numPr>
        <w:tabs>
          <w:tab w:val="left" w:pos="575"/>
        </w:tabs>
        <w:spacing w:before="2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true</w:t>
      </w:r>
    </w:p>
    <w:p>
      <w:pPr>
        <w:pStyle w:val="8"/>
        <w:numPr>
          <w:ilvl w:val="1"/>
          <w:numId w:val="77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expression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cannot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evaluated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based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information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presented.</w:t>
      </w:r>
    </w:p>
    <w:p>
      <w:pPr>
        <w:pStyle w:val="8"/>
        <w:numPr>
          <w:ilvl w:val="1"/>
          <w:numId w:val="77"/>
        </w:numPr>
        <w:tabs>
          <w:tab w:val="left" w:pos="570"/>
        </w:tabs>
        <w:spacing w:before="3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There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error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expression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so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containing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this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expression cannot be</w:t>
      </w:r>
      <w:r>
        <w:rPr>
          <w:rFonts w:hint="eastAsia" w:ascii="方正舒体" w:hAnsi="方正舒体" w:eastAsia="方正舒体" w:cs="方正舒体"/>
          <w:i w:val="0"/>
          <w:iCs w:val="0"/>
          <w:spacing w:val="-4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compiled.</w:t>
      </w:r>
    </w:p>
    <w:p>
      <w:pPr>
        <w:pStyle w:val="8"/>
        <w:numPr>
          <w:ilvl w:val="1"/>
          <w:numId w:val="77"/>
        </w:numPr>
        <w:tabs>
          <w:tab w:val="left" w:pos="580"/>
        </w:tabs>
        <w:spacing w:before="0" w:after="0" w:line="278" w:lineRule="exact"/>
        <w:ind w:left="58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false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77"/>
        </w:numPr>
        <w:tabs>
          <w:tab w:val="left" w:pos="616"/>
        </w:tabs>
        <w:spacing w:before="2" w:after="0" w:line="240" w:lineRule="auto"/>
        <w:ind w:left="616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region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where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variable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referenced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known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as</w:t>
      </w:r>
      <w:r>
        <w:rPr>
          <w:rFonts w:hint="eastAsia" w:ascii="方正舒体" w:hAnsi="方正舒体" w:eastAsia="方正舒体" w:cs="方正舒体"/>
          <w:i w:val="0"/>
          <w:iCs w:val="0"/>
          <w:spacing w:val="-14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500" w:right="1640" w:bottom="280" w:left="1700" w:header="720" w:footer="720" w:gutter="0"/>
        </w:sectPr>
      </w:pPr>
    </w:p>
    <w:p>
      <w:pPr>
        <w:pStyle w:val="3"/>
        <w:tabs>
          <w:tab w:val="left" w:pos="699"/>
        </w:tabs>
        <w:spacing w:before="80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of the</w:t>
      </w:r>
      <w:r>
        <w:rPr>
          <w:rFonts w:hint="eastAsia" w:ascii="方正舒体" w:hAnsi="方正舒体" w:eastAsia="方正舒体" w:cs="方正舒体"/>
          <w:i w:val="0"/>
          <w:iCs w:val="0"/>
          <w:spacing w:val="-49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variable.</w:t>
      </w:r>
    </w:p>
    <w:p>
      <w:pPr>
        <w:pStyle w:val="8"/>
        <w:numPr>
          <w:ilvl w:val="0"/>
          <w:numId w:val="81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type</w:t>
      </w:r>
    </w:p>
    <w:p>
      <w:pPr>
        <w:pStyle w:val="8"/>
        <w:numPr>
          <w:ilvl w:val="0"/>
          <w:numId w:val="81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storage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space</w:t>
      </w:r>
    </w:p>
    <w:p>
      <w:pPr>
        <w:pStyle w:val="8"/>
        <w:numPr>
          <w:ilvl w:val="0"/>
          <w:numId w:val="81"/>
        </w:numPr>
        <w:tabs>
          <w:tab w:val="left" w:pos="570"/>
        </w:tabs>
        <w:spacing w:before="3" w:after="0" w:line="240" w:lineRule="auto"/>
        <w:ind w:left="57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scope</w:t>
      </w:r>
    </w:p>
    <w:p>
      <w:pPr>
        <w:pStyle w:val="8"/>
        <w:numPr>
          <w:ilvl w:val="0"/>
          <w:numId w:val="81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conventional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space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77"/>
        </w:numPr>
        <w:tabs>
          <w:tab w:val="left" w:pos="645"/>
        </w:tabs>
        <w:spacing w:before="3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 which of the following Java statements are the variables a,b,c,and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 declared?</w:t>
      </w:r>
    </w:p>
    <w:p>
      <w:pPr>
        <w:pStyle w:val="8"/>
        <w:numPr>
          <w:ilvl w:val="0"/>
          <w:numId w:val="82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a,int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b,int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c,int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d;</w:t>
      </w:r>
    </w:p>
    <w:p>
      <w:pPr>
        <w:pStyle w:val="8"/>
        <w:numPr>
          <w:ilvl w:val="0"/>
          <w:numId w:val="82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a,b,c,d;</w:t>
      </w:r>
    </w:p>
    <w:p>
      <w:pPr>
        <w:pStyle w:val="8"/>
        <w:numPr>
          <w:ilvl w:val="0"/>
          <w:numId w:val="82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a-d;</w:t>
      </w:r>
    </w:p>
    <w:p>
      <w:pPr>
        <w:pStyle w:val="8"/>
        <w:numPr>
          <w:ilvl w:val="0"/>
          <w:numId w:val="82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a..d;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77"/>
        </w:numPr>
        <w:tabs>
          <w:tab w:val="left" w:pos="611"/>
        </w:tabs>
        <w:spacing w:before="3" w:after="0" w:line="240" w:lineRule="auto"/>
        <w:ind w:left="611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term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Virtual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Machine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refers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</w:p>
    <w:p>
      <w:pPr>
        <w:pStyle w:val="8"/>
        <w:numPr>
          <w:ilvl w:val="0"/>
          <w:numId w:val="83"/>
        </w:numPr>
        <w:tabs>
          <w:tab w:val="left" w:pos="575"/>
        </w:tabs>
        <w:spacing w:before="3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household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appliance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operated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by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Java(usually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smart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toaster)</w:t>
      </w:r>
    </w:p>
    <w:p>
      <w:pPr>
        <w:pStyle w:val="8"/>
        <w:numPr>
          <w:ilvl w:val="0"/>
          <w:numId w:val="83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interpreter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bytecode</w:t>
      </w:r>
    </w:p>
    <w:p>
      <w:pPr>
        <w:pStyle w:val="8"/>
        <w:numPr>
          <w:ilvl w:val="0"/>
          <w:numId w:val="83"/>
        </w:numPr>
        <w:tabs>
          <w:tab w:val="left" w:pos="570"/>
        </w:tabs>
        <w:spacing w:before="2" w:after="0" w:line="240" w:lineRule="auto"/>
        <w:ind w:left="57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51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compiler</w:t>
      </w:r>
      <w:r>
        <w:rPr>
          <w:rFonts w:hint="eastAsia" w:ascii="方正舒体" w:hAnsi="方正舒体" w:eastAsia="方正舒体" w:cs="方正舒体"/>
          <w:i w:val="0"/>
          <w:iCs w:val="0"/>
          <w:spacing w:val="-50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49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51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source</w:t>
      </w:r>
      <w:r>
        <w:rPr>
          <w:rFonts w:hint="eastAsia" w:ascii="方正舒体" w:hAnsi="方正舒体" w:eastAsia="方正舒体" w:cs="方正舒体"/>
          <w:i w:val="0"/>
          <w:iCs w:val="0"/>
          <w:spacing w:val="-49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code</w:t>
      </w:r>
    </w:p>
    <w:p>
      <w:pPr>
        <w:pStyle w:val="8"/>
        <w:numPr>
          <w:ilvl w:val="0"/>
          <w:numId w:val="83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hardware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extension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needed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run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77"/>
        </w:numPr>
        <w:tabs>
          <w:tab w:val="left" w:pos="615"/>
        </w:tabs>
        <w:spacing w:before="2" w:after="0" w:line="242" w:lineRule="auto"/>
        <w:ind w:left="100" w:right="158" w:firstLine="53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pacing w:val="-1"/>
          <w:w w:val="113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229"/>
          <w:sz w:val="24"/>
        </w:rPr>
        <w:t>J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99"/>
          <w:sz w:val="24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6"/>
          <w:sz w:val="24"/>
        </w:rPr>
        <w:t>y</w:t>
      </w:r>
      <w:r>
        <w:rPr>
          <w:rFonts w:hint="eastAsia" w:ascii="方正舒体" w:hAnsi="方正舒体" w:eastAsia="方正舒体" w:cs="方正舒体"/>
          <w:i w:val="0"/>
          <w:iCs w:val="0"/>
          <w:w w:val="114"/>
          <w:sz w:val="24"/>
        </w:rPr>
        <w:t>p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-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8"/>
          <w:sz w:val="24"/>
        </w:rPr>
        <w:t>m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118"/>
          <w:sz w:val="24"/>
        </w:rPr>
        <w:t>m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-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4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j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33"/>
          <w:sz w:val="24"/>
        </w:rPr>
        <w:t>.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33"/>
          <w:sz w:val="24"/>
        </w:rPr>
        <w:t>.</w:t>
      </w:r>
      <w:r>
        <w:rPr>
          <w:rFonts w:hint="eastAsia" w:ascii="方正舒体" w:hAnsi="方正舒体" w:eastAsia="方正舒体" w:cs="方正舒体"/>
          <w:i w:val="0"/>
          <w:iCs w:val="0"/>
          <w:w w:val="124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spacing w:val="1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 xml:space="preserve">r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</w:p>
    <w:p>
      <w:pPr>
        <w:pStyle w:val="8"/>
        <w:numPr>
          <w:ilvl w:val="0"/>
          <w:numId w:val="84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String</w:t>
      </w:r>
    </w:p>
    <w:p>
      <w:pPr>
        <w:pStyle w:val="8"/>
        <w:numPr>
          <w:ilvl w:val="0"/>
          <w:numId w:val="84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identical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object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was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inserted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into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Vector</w:t>
      </w:r>
    </w:p>
    <w:p>
      <w:pPr>
        <w:pStyle w:val="8"/>
        <w:numPr>
          <w:ilvl w:val="0"/>
          <w:numId w:val="84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</w:t>
      </w:r>
    </w:p>
    <w:p>
      <w:pPr>
        <w:pStyle w:val="8"/>
        <w:numPr>
          <w:ilvl w:val="0"/>
          <w:numId w:val="84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Object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77"/>
        </w:numPr>
        <w:tabs>
          <w:tab w:val="left" w:pos="515"/>
        </w:tabs>
        <w:spacing w:before="3" w:after="0" w:line="242" w:lineRule="auto"/>
        <w:ind w:left="100" w:right="158" w:firstLine="600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provides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eight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types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storing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using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simple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data:byte,short,int,long,float,double,char,and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boolean.Which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these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types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store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 logical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values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true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false?</w:t>
      </w:r>
    </w:p>
    <w:p>
      <w:pPr>
        <w:pStyle w:val="8"/>
        <w:numPr>
          <w:ilvl w:val="1"/>
          <w:numId w:val="77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char</w:t>
      </w:r>
    </w:p>
    <w:p>
      <w:pPr>
        <w:pStyle w:val="8"/>
        <w:numPr>
          <w:ilvl w:val="1"/>
          <w:numId w:val="77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boolean</w:t>
      </w:r>
    </w:p>
    <w:p>
      <w:pPr>
        <w:pStyle w:val="8"/>
        <w:numPr>
          <w:ilvl w:val="1"/>
          <w:numId w:val="77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byte</w:t>
      </w:r>
    </w:p>
    <w:p>
      <w:pPr>
        <w:pStyle w:val="8"/>
        <w:numPr>
          <w:ilvl w:val="1"/>
          <w:numId w:val="77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short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</w:t>
      </w:r>
    </w:p>
    <w:p>
      <w:pPr>
        <w:pStyle w:val="8"/>
        <w:numPr>
          <w:ilvl w:val="0"/>
          <w:numId w:val="77"/>
        </w:numPr>
        <w:tabs>
          <w:tab w:val="left" w:pos="698"/>
          <w:tab w:val="left" w:pos="699"/>
        </w:tabs>
        <w:spacing w:before="3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If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written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type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machine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run,without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major modifications,on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another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type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machine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as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well,then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said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</w:p>
    <w:p>
      <w:pPr>
        <w:pStyle w:val="8"/>
        <w:numPr>
          <w:ilvl w:val="1"/>
          <w:numId w:val="77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portable</w:t>
      </w:r>
    </w:p>
    <w:p>
      <w:pPr>
        <w:pStyle w:val="8"/>
        <w:numPr>
          <w:ilvl w:val="1"/>
          <w:numId w:val="77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importable</w:t>
      </w:r>
    </w:p>
    <w:p>
      <w:pPr>
        <w:pStyle w:val="8"/>
        <w:numPr>
          <w:ilvl w:val="1"/>
          <w:numId w:val="77"/>
        </w:numPr>
        <w:tabs>
          <w:tab w:val="left" w:pos="570"/>
        </w:tabs>
        <w:spacing w:before="2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exportable</w:t>
      </w:r>
    </w:p>
    <w:p>
      <w:pPr>
        <w:pStyle w:val="8"/>
        <w:numPr>
          <w:ilvl w:val="1"/>
          <w:numId w:val="77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extendable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spacing w:before="139" w:line="303" w:lineRule="exact"/>
        <w:ind w:left="10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（十二）12-20（cddcc abbdc）</w:t>
      </w:r>
    </w:p>
    <w:p>
      <w:pPr>
        <w:pStyle w:val="8"/>
        <w:numPr>
          <w:ilvl w:val="0"/>
          <w:numId w:val="85"/>
        </w:numPr>
        <w:tabs>
          <w:tab w:val="left" w:pos="383"/>
        </w:tabs>
        <w:spacing w:before="0" w:after="0" w:line="242" w:lineRule="auto"/>
        <w:ind w:left="100" w:right="15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statements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assigns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bigger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x</w:t>
      </w:r>
      <w:r>
        <w:rPr>
          <w:rFonts w:hint="eastAsia" w:ascii="方正舒体" w:hAnsi="方正舒体" w:eastAsia="方正舒体" w:cs="方正舒体"/>
          <w:i w:val="0"/>
          <w:iCs w:val="0"/>
          <w:spacing w:val="-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y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 variable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max.</w:t>
      </w:r>
    </w:p>
    <w:p>
      <w:pPr>
        <w:pStyle w:val="8"/>
        <w:numPr>
          <w:ilvl w:val="0"/>
          <w:numId w:val="86"/>
        </w:numPr>
        <w:tabs>
          <w:tab w:val="left" w:pos="819"/>
          <w:tab w:val="left" w:pos="820"/>
        </w:tabs>
        <w:spacing w:before="0" w:after="0" w:line="278" w:lineRule="exact"/>
        <w:ind w:left="82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if(x&gt;y)max=x;else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max=y;</w:t>
      </w:r>
    </w:p>
    <w:p>
      <w:pPr>
        <w:pStyle w:val="8"/>
        <w:numPr>
          <w:ilvl w:val="0"/>
          <w:numId w:val="86"/>
        </w:numPr>
        <w:tabs>
          <w:tab w:val="left" w:pos="819"/>
          <w:tab w:val="left" w:pos="820"/>
        </w:tabs>
        <w:spacing w:before="0" w:after="0" w:line="240" w:lineRule="auto"/>
        <w:ind w:left="82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if(y-x</w:t>
      </w: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&lt;=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0)max=x;else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max=y;</w:t>
      </w:r>
    </w:p>
    <w:p>
      <w:pPr>
        <w:pStyle w:val="8"/>
        <w:numPr>
          <w:ilvl w:val="0"/>
          <w:numId w:val="86"/>
        </w:numPr>
        <w:tabs>
          <w:tab w:val="left" w:pos="819"/>
          <w:tab w:val="left" w:pos="820"/>
        </w:tabs>
        <w:spacing w:before="0" w:after="0" w:line="240" w:lineRule="auto"/>
        <w:ind w:left="82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max=x;if(x&lt;y)max=y;</w:t>
      </w:r>
    </w:p>
    <w:p>
      <w:pPr>
        <w:pStyle w:val="8"/>
        <w:numPr>
          <w:ilvl w:val="0"/>
          <w:numId w:val="87"/>
        </w:numPr>
        <w:tabs>
          <w:tab w:val="left" w:pos="455"/>
        </w:tabs>
        <w:spacing w:before="3" w:after="0" w:line="240" w:lineRule="auto"/>
        <w:ind w:left="45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III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0"/>
          <w:numId w:val="87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0"/>
          <w:numId w:val="87"/>
        </w:numPr>
        <w:tabs>
          <w:tab w:val="left" w:pos="570"/>
        </w:tabs>
        <w:spacing w:before="2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I,II and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III</w:t>
      </w:r>
    </w:p>
    <w:p>
      <w:pPr>
        <w:pStyle w:val="8"/>
        <w:numPr>
          <w:ilvl w:val="0"/>
          <w:numId w:val="87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</w:t>
      </w:r>
      <w:r>
        <w:rPr>
          <w:rFonts w:hint="eastAsia" w:ascii="方正舒体" w:hAnsi="方正舒体" w:eastAsia="方正舒体" w:cs="方正舒体"/>
          <w:i w:val="0"/>
          <w:iCs w:val="0"/>
          <w:spacing w:val="-53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</w:t>
      </w:r>
    </w:p>
    <w:p>
      <w:pPr>
        <w:pStyle w:val="8"/>
        <w:numPr>
          <w:ilvl w:val="0"/>
          <w:numId w:val="85"/>
        </w:numPr>
        <w:tabs>
          <w:tab w:val="left" w:pos="363"/>
        </w:tabs>
        <w:spacing w:before="2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programmer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claims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that,in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fragment,task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13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never</w:t>
      </w:r>
      <w:r>
        <w:rPr>
          <w:rFonts w:hint="eastAsia" w:ascii="方正舒体" w:hAnsi="方正舒体" w:eastAsia="方正舒体" w:cs="方正舒体"/>
          <w:i w:val="0"/>
          <w:iCs w:val="0"/>
          <w:spacing w:val="-1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 performed.Which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supports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programmer's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claim?</w:t>
      </w:r>
    </w:p>
    <w:p>
      <w:pPr>
        <w:pStyle w:val="3"/>
        <w:spacing w:line="242" w:lineRule="auto"/>
        <w:ind w:left="1060" w:right="4537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(j&lt;0)&amp;&amp;(i&gt;1)if(x&gt;=20.0&amp;&amp;x&lt;=0.0)perform task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1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>A</w:t>
      </w:r>
    </w:p>
    <w:p>
      <w:pPr>
        <w:pStyle w:val="3"/>
        <w:ind w:firstLine="62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</w:rPr>
        <w:t>else</w:t>
      </w:r>
    </w:p>
    <w:p>
      <w:pPr>
        <w:pStyle w:val="3"/>
        <w:spacing w:before="3"/>
        <w:ind w:left="106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perform task B</w:t>
      </w:r>
    </w:p>
    <w:p>
      <w:pPr>
        <w:pStyle w:val="8"/>
        <w:numPr>
          <w:ilvl w:val="1"/>
          <w:numId w:val="85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branch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if-else-statement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executed.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x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close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enough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20.0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they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could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considered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equal.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500" w:right="1640" w:bottom="280" w:left="1700" w:header="720" w:footer="720" w:gutter="0"/>
        </w:sectPr>
      </w:pPr>
    </w:p>
    <w:p>
      <w:pPr>
        <w:pStyle w:val="8"/>
        <w:numPr>
          <w:ilvl w:val="1"/>
          <w:numId w:val="85"/>
        </w:numPr>
        <w:tabs>
          <w:tab w:val="left" w:pos="570"/>
        </w:tabs>
        <w:spacing w:before="80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Any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x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would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make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condition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true.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condition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could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never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true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any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x.</w:t>
      </w:r>
    </w:p>
    <w:p>
      <w:pPr>
        <w:pStyle w:val="8"/>
        <w:numPr>
          <w:ilvl w:val="0"/>
          <w:numId w:val="85"/>
        </w:numPr>
        <w:tabs>
          <w:tab w:val="left" w:pos="363"/>
        </w:tabs>
        <w:spacing w:before="3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fragment,what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type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variable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x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 order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make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assignment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valid?</w:t>
      </w:r>
    </w:p>
    <w:p>
      <w:pPr>
        <w:pStyle w:val="3"/>
        <w:spacing w:line="278" w:lineRule="exact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int y=2;</w:t>
      </w:r>
    </w:p>
    <w:p>
      <w:pPr>
        <w:pStyle w:val="3"/>
        <w:spacing w:before="3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x=(double)y;</w:t>
      </w:r>
    </w:p>
    <w:p>
      <w:pPr>
        <w:pStyle w:val="8"/>
        <w:numPr>
          <w:ilvl w:val="1"/>
          <w:numId w:val="85"/>
        </w:numPr>
        <w:tabs>
          <w:tab w:val="left" w:pos="575"/>
        </w:tabs>
        <w:spacing w:before="2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Undefined</w:t>
      </w:r>
    </w:p>
    <w:p>
      <w:pPr>
        <w:pStyle w:val="8"/>
        <w:numPr>
          <w:ilvl w:val="1"/>
          <w:numId w:val="85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Integer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double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</w:t>
      </w:r>
    </w:p>
    <w:p>
      <w:pPr>
        <w:pStyle w:val="8"/>
        <w:numPr>
          <w:ilvl w:val="0"/>
          <w:numId w:val="85"/>
        </w:numPr>
        <w:tabs>
          <w:tab w:val="left" w:pos="536"/>
          <w:tab w:val="left" w:pos="537"/>
        </w:tabs>
        <w:spacing w:before="3" w:after="0" w:line="242" w:lineRule="auto"/>
        <w:ind w:left="100" w:right="307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valid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statements?i=i;</w:t>
      </w:r>
    </w:p>
    <w:p>
      <w:pPr>
        <w:pStyle w:val="3"/>
        <w:spacing w:line="242" w:lineRule="auto"/>
        <w:ind w:right="7919" w:firstLine="62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</w:rPr>
        <w:t>//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y=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15"/>
        </w:rPr>
        <w:t>5;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x=10</w:t>
      </w:r>
    </w:p>
    <w:p>
      <w:pPr>
        <w:pStyle w:val="8"/>
        <w:numPr>
          <w:ilvl w:val="1"/>
          <w:numId w:val="85"/>
        </w:numPr>
        <w:tabs>
          <w:tab w:val="left" w:pos="575"/>
        </w:tabs>
        <w:spacing w:before="0" w:after="0" w:line="278" w:lineRule="exact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</w:t>
      </w:r>
      <w:r>
        <w:rPr>
          <w:rFonts w:hint="eastAsia" w:ascii="方正舒体" w:hAnsi="方正舒体" w:eastAsia="方正舒体" w:cs="方正舒体"/>
          <w:i w:val="0"/>
          <w:iCs w:val="0"/>
          <w:spacing w:val="-53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85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III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85"/>
        </w:numPr>
        <w:tabs>
          <w:tab w:val="left" w:pos="819"/>
          <w:tab w:val="left" w:pos="820"/>
        </w:tabs>
        <w:spacing w:before="3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When the following code segment is executed,how many times will the string"Hello!"be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printed?</w:t>
      </w:r>
    </w:p>
    <w:p>
      <w:pPr>
        <w:pStyle w:val="3"/>
        <w:spacing w:line="278" w:lineRule="exact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for(int i=0;i&lt;6;i++)</w:t>
      </w:r>
    </w:p>
    <w:p>
      <w:pPr>
        <w:pStyle w:val="3"/>
        <w:spacing w:before="3" w:line="242" w:lineRule="auto"/>
        <w:ind w:left="820" w:right="3388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for(int j=i;j&lt;6-i;j++)System.out.print("Hello!");</w:t>
      </w:r>
    </w:p>
    <w:p>
      <w:pPr>
        <w:pStyle w:val="8"/>
        <w:numPr>
          <w:ilvl w:val="1"/>
          <w:numId w:val="85"/>
        </w:numPr>
        <w:tabs>
          <w:tab w:val="left" w:pos="575"/>
        </w:tabs>
        <w:spacing w:before="0" w:after="0" w:line="278" w:lineRule="exact"/>
        <w:ind w:left="575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36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2" w:after="0" w:line="240" w:lineRule="auto"/>
        <w:ind w:left="58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21</w:t>
      </w:r>
    </w:p>
    <w:p>
      <w:pPr>
        <w:pStyle w:val="8"/>
        <w:numPr>
          <w:ilvl w:val="1"/>
          <w:numId w:val="85"/>
        </w:numPr>
        <w:tabs>
          <w:tab w:val="left" w:pos="570"/>
        </w:tabs>
        <w:spacing w:before="3" w:after="0" w:line="240" w:lineRule="auto"/>
        <w:ind w:left="57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12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3" w:after="0" w:line="240" w:lineRule="auto"/>
        <w:ind w:left="58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11</w:t>
      </w:r>
    </w:p>
    <w:p>
      <w:pPr>
        <w:pStyle w:val="8"/>
        <w:numPr>
          <w:ilvl w:val="0"/>
          <w:numId w:val="85"/>
        </w:numPr>
        <w:tabs>
          <w:tab w:val="left" w:pos="357"/>
        </w:tabs>
        <w:spacing w:before="2" w:after="0" w:line="240" w:lineRule="auto"/>
        <w:ind w:left="35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kinds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scope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do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local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variables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have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Java?</w:t>
      </w:r>
    </w:p>
    <w:p>
      <w:pPr>
        <w:pStyle w:val="8"/>
        <w:numPr>
          <w:ilvl w:val="1"/>
          <w:numId w:val="85"/>
        </w:numPr>
        <w:tabs>
          <w:tab w:val="left" w:pos="575"/>
        </w:tabs>
        <w:spacing w:before="3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Block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3" w:after="0" w:line="240" w:lineRule="auto"/>
        <w:ind w:left="58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Local</w:t>
      </w:r>
    </w:p>
    <w:p>
      <w:pPr>
        <w:pStyle w:val="8"/>
        <w:numPr>
          <w:ilvl w:val="1"/>
          <w:numId w:val="85"/>
        </w:numPr>
        <w:tabs>
          <w:tab w:val="left" w:pos="570"/>
        </w:tabs>
        <w:spacing w:before="2" w:after="0" w:line="240" w:lineRule="auto"/>
        <w:ind w:left="57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Class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Method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85"/>
        </w:numPr>
        <w:tabs>
          <w:tab w:val="left" w:pos="357"/>
        </w:tabs>
        <w:spacing w:before="2" w:after="0" w:line="242" w:lineRule="auto"/>
        <w:ind w:left="100" w:right="1261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What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output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upon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execution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statement?System.out.println((int)(3.6%1.5*10));</w:t>
      </w:r>
    </w:p>
    <w:p>
      <w:pPr>
        <w:pStyle w:val="8"/>
        <w:numPr>
          <w:ilvl w:val="1"/>
          <w:numId w:val="85"/>
        </w:numPr>
        <w:tabs>
          <w:tab w:val="left" w:pos="575"/>
        </w:tabs>
        <w:spacing w:before="0" w:after="0" w:line="278" w:lineRule="exact"/>
        <w:ind w:left="575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0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3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6</w:t>
      </w:r>
    </w:p>
    <w:p>
      <w:pPr>
        <w:pStyle w:val="8"/>
        <w:numPr>
          <w:ilvl w:val="1"/>
          <w:numId w:val="85"/>
        </w:numPr>
        <w:tabs>
          <w:tab w:val="left" w:pos="570"/>
        </w:tabs>
        <w:spacing w:before="3" w:after="0" w:line="240" w:lineRule="auto"/>
        <w:ind w:left="57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9</w:t>
      </w:r>
    </w:p>
    <w:p>
      <w:pPr>
        <w:pStyle w:val="8"/>
        <w:numPr>
          <w:ilvl w:val="1"/>
          <w:numId w:val="85"/>
        </w:numPr>
        <w:tabs>
          <w:tab w:val="left" w:pos="580"/>
        </w:tabs>
        <w:spacing w:before="3" w:after="0" w:line="240" w:lineRule="auto"/>
        <w:ind w:left="58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10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85"/>
        </w:numPr>
        <w:tabs>
          <w:tab w:val="left" w:pos="477"/>
        </w:tabs>
        <w:spacing w:before="3" w:after="0" w:line="242" w:lineRule="auto"/>
        <w:ind w:left="100" w:right="5163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below.class MyClass{</w:t>
      </w:r>
    </w:p>
    <w:p>
      <w:pPr>
        <w:pStyle w:val="3"/>
        <w:spacing w:line="278" w:lineRule="exact"/>
        <w:ind w:left="46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int age;</w:t>
      </w:r>
    </w:p>
    <w:p>
      <w:pPr>
        <w:pStyle w:val="3"/>
        <w:spacing w:before="3"/>
        <w:ind w:left="460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void myMethod(){</w:t>
      </w:r>
    </w:p>
    <w:p>
      <w:pPr>
        <w:spacing w:after="0"/>
        <w:rPr>
          <w:rFonts w:hint="eastAsia" w:ascii="方正舒体" w:hAnsi="方正舒体" w:eastAsia="方正舒体" w:cs="方正舒体"/>
          <w:i w:val="0"/>
          <w:iCs w:val="0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3"/>
        <w:spacing w:before="80" w:line="242" w:lineRule="auto"/>
        <w:ind w:left="1060" w:right="6123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int counter=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15"/>
        </w:rPr>
        <w:t>19;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age=counter;</w:t>
      </w:r>
    </w:p>
    <w:p>
      <w:pPr>
        <w:pStyle w:val="3"/>
        <w:spacing w:line="278" w:lineRule="exact"/>
        <w:ind w:left="460"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2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3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Which of the following is true concerning the code?</w:t>
      </w:r>
    </w:p>
    <w:p>
      <w:pPr>
        <w:pStyle w:val="8"/>
        <w:numPr>
          <w:ilvl w:val="0"/>
          <w:numId w:val="88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age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counter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have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same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scope.</w:t>
      </w:r>
    </w:p>
    <w:p>
      <w:pPr>
        <w:pStyle w:val="8"/>
        <w:numPr>
          <w:ilvl w:val="0"/>
          <w:numId w:val="88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age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instance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variable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counter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local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variable.</w:t>
      </w:r>
    </w:p>
    <w:p>
      <w:pPr>
        <w:pStyle w:val="8"/>
        <w:numPr>
          <w:ilvl w:val="0"/>
          <w:numId w:val="88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age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counter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always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contain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same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value.</w:t>
      </w:r>
    </w:p>
    <w:p>
      <w:pPr>
        <w:pStyle w:val="8"/>
        <w:numPr>
          <w:ilvl w:val="0"/>
          <w:numId w:val="88"/>
        </w:numPr>
        <w:tabs>
          <w:tab w:val="left" w:pos="667"/>
        </w:tabs>
        <w:spacing w:before="3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myMethod will generate a compile-time error because age cannot be referenced.</w:t>
      </w:r>
    </w:p>
    <w:p>
      <w:pPr>
        <w:pStyle w:val="3"/>
        <w:spacing w:line="278" w:lineRule="exact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85"/>
        </w:numPr>
        <w:tabs>
          <w:tab w:val="left" w:pos="656"/>
          <w:tab w:val="left" w:pos="657"/>
          <w:tab w:val="left" w:pos="1193"/>
        </w:tabs>
        <w:spacing w:before="2" w:after="0" w:line="242" w:lineRule="auto"/>
        <w:ind w:left="100" w:right="3063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How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many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times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loop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execute?boolean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flag=false;</w:t>
      </w:r>
    </w:p>
    <w:p>
      <w:pPr>
        <w:pStyle w:val="3"/>
        <w:tabs>
          <w:tab w:val="left" w:pos="608"/>
        </w:tabs>
        <w:spacing w:line="278" w:lineRule="exact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count=0;</w:t>
      </w:r>
    </w:p>
    <w:p>
      <w:pPr>
        <w:pStyle w:val="3"/>
        <w:tabs>
          <w:tab w:val="left" w:pos="2197"/>
        </w:tabs>
        <w:spacing w:before="3" w:line="242" w:lineRule="auto"/>
        <w:ind w:left="580" w:right="6618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while(flag=true)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10"/>
        </w:rPr>
        <w:t>{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>if(count&lt;=10)</w:t>
      </w:r>
    </w:p>
    <w:p>
      <w:pPr>
        <w:pStyle w:val="3"/>
        <w:spacing w:line="278" w:lineRule="exact"/>
        <w:ind w:left="1060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count=count+1;</w:t>
      </w:r>
    </w:p>
    <w:p>
      <w:pPr>
        <w:spacing w:after="0" w:line="278" w:lineRule="exact"/>
        <w:rPr>
          <w:rFonts w:hint="eastAsia" w:ascii="方正舒体" w:hAnsi="方正舒体" w:eastAsia="方正舒体" w:cs="方正舒体"/>
          <w:i w:val="0"/>
          <w:iCs w:val="0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3"/>
        <w:spacing w:before="3"/>
        <w:ind w:left="580"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else</w:t>
      </w:r>
    </w:p>
    <w:p>
      <w:pPr>
        <w:pStyle w:val="3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8"/>
        <w:numPr>
          <w:ilvl w:val="0"/>
          <w:numId w:val="89"/>
        </w:numPr>
        <w:tabs>
          <w:tab w:val="left" w:pos="575"/>
        </w:tabs>
        <w:spacing w:before="3" w:after="0" w:line="240" w:lineRule="auto"/>
        <w:ind w:left="575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0</w:t>
      </w:r>
    </w:p>
    <w:p>
      <w:pPr>
        <w:pStyle w:val="8"/>
        <w:numPr>
          <w:ilvl w:val="0"/>
          <w:numId w:val="89"/>
        </w:numPr>
        <w:tabs>
          <w:tab w:val="left" w:pos="580"/>
        </w:tabs>
        <w:spacing w:before="3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9</w:t>
      </w:r>
    </w:p>
    <w:p>
      <w:pPr>
        <w:pStyle w:val="8"/>
        <w:numPr>
          <w:ilvl w:val="0"/>
          <w:numId w:val="89"/>
        </w:numPr>
        <w:tabs>
          <w:tab w:val="left" w:pos="570"/>
        </w:tabs>
        <w:spacing w:before="2" w:after="0" w:line="240" w:lineRule="auto"/>
        <w:ind w:left="57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10</w:t>
      </w:r>
    </w:p>
    <w:p>
      <w:pPr>
        <w:pStyle w:val="3"/>
        <w:spacing w:before="5"/>
        <w:ind w:left="0" w:firstLine="48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</w:rPr>
        <w:br w:type="column"/>
      </w:r>
    </w:p>
    <w:p>
      <w:pPr>
        <w:pStyle w:val="3"/>
        <w:ind w:left="2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flag=false;</w:t>
      </w:r>
    </w:p>
    <w:p>
      <w:pPr>
        <w:spacing w:after="0"/>
        <w:rPr>
          <w:rFonts w:hint="eastAsia" w:ascii="方正舒体" w:hAnsi="方正舒体" w:eastAsia="方正舒体" w:cs="方正舒体"/>
          <w:i w:val="0"/>
          <w:iCs w:val="0"/>
        </w:rPr>
        <w:sectPr>
          <w:type w:val="continuous"/>
          <w:pgSz w:w="12240" w:h="15840"/>
          <w:pgMar w:top="1300" w:right="1640" w:bottom="280" w:left="1700" w:header="720" w:footer="720" w:gutter="0"/>
          <w:cols w:equalWidth="0" w:num="2">
            <w:col w:w="1018" w:space="40"/>
            <w:col w:w="7842"/>
          </w:cols>
        </w:sectPr>
      </w:pPr>
    </w:p>
    <w:p>
      <w:pPr>
        <w:pStyle w:val="8"/>
        <w:numPr>
          <w:ilvl w:val="0"/>
          <w:numId w:val="89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infinitely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many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85"/>
        </w:numPr>
        <w:tabs>
          <w:tab w:val="left" w:pos="817"/>
          <w:tab w:val="left" w:pos="818"/>
        </w:tabs>
        <w:spacing w:before="2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What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variable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at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end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execution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 Java program</w:t>
      </w:r>
      <w:r>
        <w:rPr>
          <w:rFonts w:hint="eastAsia" w:ascii="方正舒体" w:hAnsi="方正舒体" w:eastAsia="方正舒体" w:cs="方正舒体"/>
          <w:i w:val="0"/>
          <w:iCs w:val="0"/>
          <w:spacing w:val="-5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segment?</w:t>
      </w:r>
    </w:p>
    <w:p>
      <w:pPr>
        <w:pStyle w:val="3"/>
        <w:spacing w:line="242" w:lineRule="auto"/>
        <w:ind w:right="7442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int i=1;while(i&lt;3)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10"/>
        </w:rPr>
        <w:t>{</w:t>
      </w:r>
    </w:p>
    <w:p>
      <w:pPr>
        <w:pStyle w:val="3"/>
        <w:spacing w:line="278" w:lineRule="exact"/>
        <w:ind w:left="700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i=i*2;</w:t>
      </w:r>
    </w:p>
    <w:p>
      <w:pPr>
        <w:pStyle w:val="3"/>
        <w:spacing w:before="3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8"/>
        <w:numPr>
          <w:ilvl w:val="0"/>
          <w:numId w:val="90"/>
        </w:numPr>
        <w:tabs>
          <w:tab w:val="left" w:pos="575"/>
        </w:tabs>
        <w:spacing w:before="2" w:after="0" w:line="240" w:lineRule="auto"/>
        <w:ind w:left="575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1</w:t>
      </w:r>
    </w:p>
    <w:p>
      <w:pPr>
        <w:pStyle w:val="8"/>
        <w:numPr>
          <w:ilvl w:val="0"/>
          <w:numId w:val="90"/>
        </w:numPr>
        <w:tabs>
          <w:tab w:val="left" w:pos="580"/>
        </w:tabs>
        <w:spacing w:before="3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3</w:t>
      </w:r>
    </w:p>
    <w:p>
      <w:pPr>
        <w:pStyle w:val="8"/>
        <w:numPr>
          <w:ilvl w:val="0"/>
          <w:numId w:val="90"/>
        </w:numPr>
        <w:tabs>
          <w:tab w:val="left" w:pos="570"/>
        </w:tabs>
        <w:spacing w:before="3" w:after="0" w:line="240" w:lineRule="auto"/>
        <w:ind w:left="57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4</w:t>
      </w:r>
    </w:p>
    <w:p>
      <w:pPr>
        <w:pStyle w:val="8"/>
        <w:numPr>
          <w:ilvl w:val="0"/>
          <w:numId w:val="90"/>
        </w:numPr>
        <w:tabs>
          <w:tab w:val="left" w:pos="580"/>
        </w:tabs>
        <w:spacing w:before="2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2</w:t>
      </w:r>
    </w:p>
    <w:p>
      <w:pPr>
        <w:spacing w:before="138"/>
        <w:ind w:left="100" w:right="0" w:firstLine="50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  <w:sz w:val="24"/>
        </w:rPr>
        <w:t>（十三）12-23（bbabc caaab）</w:t>
      </w:r>
    </w:p>
    <w:p>
      <w:pPr>
        <w:spacing w:after="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type w:val="continuous"/>
          <w:pgSz w:w="12240" w:h="15840"/>
          <w:pgMar w:top="1300" w:right="1640" w:bottom="280" w:left="1700" w:header="720" w:footer="720" w:gutter="0"/>
        </w:sectPr>
      </w:pPr>
    </w:p>
    <w:p>
      <w:pPr>
        <w:pStyle w:val="8"/>
        <w:numPr>
          <w:ilvl w:val="0"/>
          <w:numId w:val="91"/>
        </w:numPr>
        <w:tabs>
          <w:tab w:val="left" w:pos="387"/>
        </w:tabs>
        <w:spacing w:before="80" w:after="0" w:line="242" w:lineRule="auto"/>
        <w:ind w:left="100" w:right="157" w:firstLine="53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spacing w:val="-1"/>
          <w:w w:val="113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22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229"/>
          <w:sz w:val="24"/>
        </w:rPr>
        <w:t>J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99"/>
          <w:sz w:val="24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2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x</w:t>
      </w:r>
      <w:r>
        <w:rPr>
          <w:rFonts w:hint="eastAsia" w:ascii="方正舒体" w:hAnsi="方正舒体" w:eastAsia="方正舒体" w:cs="方正舒体"/>
          <w:i w:val="0"/>
          <w:iCs w:val="0"/>
          <w:spacing w:val="2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45"/>
          <w:sz w:val="24"/>
        </w:rPr>
        <w:t>s</w:t>
      </w:r>
      <w:r>
        <w:rPr>
          <w:rFonts w:hint="eastAsia" w:ascii="方正舒体" w:hAnsi="方正舒体" w:eastAsia="方正舒体" w:cs="方正舒体"/>
          <w:i w:val="0"/>
          <w:iCs w:val="0"/>
          <w:spacing w:val="24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22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2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spacing w:val="22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9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2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2"/>
          <w:sz w:val="24"/>
        </w:rPr>
        <w:t>w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2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2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v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1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l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2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w w:val="108"/>
          <w:sz w:val="24"/>
        </w:rPr>
        <w:t>r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u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w w:val="99"/>
          <w:sz w:val="24"/>
        </w:rPr>
        <w:t>,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2"/>
          <w:sz w:val="24"/>
        </w:rPr>
        <w:t>w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"/>
          <w:w w:val="136"/>
          <w:sz w:val="24"/>
        </w:rPr>
        <w:t>c</w:t>
      </w:r>
      <w:r>
        <w:rPr>
          <w:rFonts w:hint="eastAsia" w:ascii="方正舒体" w:hAnsi="方正舒体" w:eastAsia="方正舒体" w:cs="方正舒体"/>
          <w:i w:val="0"/>
          <w:iCs w:val="0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spacing w:val="2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23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6"/>
          <w:sz w:val="24"/>
        </w:rPr>
        <w:t>t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h</w:t>
      </w:r>
      <w:r>
        <w:rPr>
          <w:rFonts w:hint="eastAsia" w:ascii="方正舒体" w:hAnsi="方正舒体" w:eastAsia="方正舒体" w:cs="方正舒体"/>
          <w:i w:val="0"/>
          <w:iCs w:val="0"/>
          <w:w w:val="121"/>
          <w:sz w:val="24"/>
        </w:rPr>
        <w:t>e</w:t>
      </w:r>
      <w:r>
        <w:rPr>
          <w:rFonts w:hint="eastAsia" w:ascii="方正舒体" w:hAnsi="方正舒体" w:eastAsia="方正舒体" w:cs="方正舒体"/>
          <w:i w:val="0"/>
          <w:iCs w:val="0"/>
          <w:spacing w:val="24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8"/>
          <w:sz w:val="24"/>
        </w:rPr>
        <w:t>f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ll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7"/>
          <w:sz w:val="24"/>
        </w:rPr>
        <w:t>o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2"/>
          <w:sz w:val="24"/>
        </w:rPr>
        <w:t>w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29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1"/>
          <w:w w:val="117"/>
          <w:sz w:val="24"/>
        </w:rPr>
        <w:t>n</w:t>
      </w:r>
      <w:r>
        <w:rPr>
          <w:rFonts w:hint="eastAsia" w:ascii="方正舒体" w:hAnsi="方正舒体" w:eastAsia="方正舒体" w:cs="方正舒体"/>
          <w:i w:val="0"/>
          <w:iCs w:val="0"/>
          <w:w w:val="131"/>
          <w:sz w:val="24"/>
        </w:rPr>
        <w:t xml:space="preserve">g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expressions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evaluate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to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true?</w:t>
      </w:r>
    </w:p>
    <w:p>
      <w:pPr>
        <w:pStyle w:val="3"/>
        <w:spacing w:line="278" w:lineRule="exact"/>
        <w:ind w:firstLine="50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</w:rPr>
        <w:t>!x||x</w:t>
      </w:r>
    </w:p>
    <w:p>
      <w:pPr>
        <w:pStyle w:val="3"/>
        <w:spacing w:before="2" w:line="242" w:lineRule="auto"/>
        <w:ind w:right="7667" w:firstLine="50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</w:rPr>
        <w:t>!(x&amp;&amp;!x)x==!x</w:t>
      </w:r>
    </w:p>
    <w:p>
      <w:pPr>
        <w:pStyle w:val="8"/>
        <w:numPr>
          <w:ilvl w:val="1"/>
          <w:numId w:val="91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91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</w:t>
      </w:r>
      <w:r>
        <w:rPr>
          <w:rFonts w:hint="eastAsia" w:ascii="方正舒体" w:hAnsi="方正舒体" w:eastAsia="方正舒体" w:cs="方正舒体"/>
          <w:i w:val="0"/>
          <w:iCs w:val="0"/>
          <w:spacing w:val="-53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91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91"/>
        </w:numPr>
        <w:tabs>
          <w:tab w:val="left" w:pos="580"/>
        </w:tabs>
        <w:spacing w:before="2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I,II,and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III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</w:t>
      </w:r>
    </w:p>
    <w:p>
      <w:pPr>
        <w:pStyle w:val="8"/>
        <w:numPr>
          <w:ilvl w:val="0"/>
          <w:numId w:val="91"/>
        </w:numPr>
        <w:tabs>
          <w:tab w:val="left" w:pos="366"/>
        </w:tabs>
        <w:spacing w:before="3" w:after="0" w:line="242" w:lineRule="auto"/>
        <w:ind w:left="100" w:right="15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term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used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action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informing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system of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true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nature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object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reference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Java?</w:t>
      </w:r>
    </w:p>
    <w:p>
      <w:pPr>
        <w:pStyle w:val="8"/>
        <w:numPr>
          <w:ilvl w:val="1"/>
          <w:numId w:val="91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Declaring</w:t>
      </w:r>
    </w:p>
    <w:p>
      <w:pPr>
        <w:pStyle w:val="8"/>
        <w:numPr>
          <w:ilvl w:val="1"/>
          <w:numId w:val="91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Casting</w:t>
      </w:r>
    </w:p>
    <w:p>
      <w:pPr>
        <w:pStyle w:val="8"/>
        <w:numPr>
          <w:ilvl w:val="1"/>
          <w:numId w:val="91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Instantiating</w:t>
      </w:r>
    </w:p>
    <w:p>
      <w:pPr>
        <w:pStyle w:val="8"/>
        <w:numPr>
          <w:ilvl w:val="1"/>
          <w:numId w:val="91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Initializing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1"/>
        </w:numPr>
        <w:tabs>
          <w:tab w:val="left" w:pos="536"/>
          <w:tab w:val="left" w:pos="537"/>
        </w:tabs>
        <w:spacing w:before="3" w:after="0" w:line="240" w:lineRule="auto"/>
        <w:ind w:left="53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Boolean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expression.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!(!(a&amp;&amp;b))</w:t>
      </w:r>
    </w:p>
    <w:p>
      <w:pPr>
        <w:pStyle w:val="3"/>
        <w:spacing w:before="3" w:line="242" w:lineRule="auto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For which of the following values of a and b,respectively,will the expression evaluate to true?</w:t>
      </w:r>
    </w:p>
    <w:p>
      <w:pPr>
        <w:pStyle w:val="8"/>
        <w:numPr>
          <w:ilvl w:val="1"/>
          <w:numId w:val="91"/>
        </w:numPr>
        <w:tabs>
          <w:tab w:val="left" w:pos="575"/>
        </w:tabs>
        <w:spacing w:before="0" w:after="0" w:line="278" w:lineRule="exact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true,true</w:t>
      </w:r>
    </w:p>
    <w:p>
      <w:pPr>
        <w:pStyle w:val="8"/>
        <w:numPr>
          <w:ilvl w:val="1"/>
          <w:numId w:val="91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false,false</w:t>
      </w:r>
    </w:p>
    <w:p>
      <w:pPr>
        <w:pStyle w:val="8"/>
        <w:numPr>
          <w:ilvl w:val="1"/>
          <w:numId w:val="91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true,false</w:t>
      </w:r>
    </w:p>
    <w:p>
      <w:pPr>
        <w:pStyle w:val="8"/>
        <w:numPr>
          <w:ilvl w:val="1"/>
          <w:numId w:val="91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false,true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</w:t>
      </w:r>
    </w:p>
    <w:p>
      <w:pPr>
        <w:pStyle w:val="8"/>
        <w:numPr>
          <w:ilvl w:val="0"/>
          <w:numId w:val="91"/>
        </w:numPr>
        <w:tabs>
          <w:tab w:val="left" w:pos="477"/>
        </w:tabs>
        <w:spacing w:before="3" w:after="0" w:line="240" w:lineRule="auto"/>
        <w:ind w:left="47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type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number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2.0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</w:p>
    <w:p>
      <w:pPr>
        <w:pStyle w:val="8"/>
        <w:numPr>
          <w:ilvl w:val="0"/>
          <w:numId w:val="92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</w:t>
      </w:r>
    </w:p>
    <w:p>
      <w:pPr>
        <w:pStyle w:val="8"/>
        <w:numPr>
          <w:ilvl w:val="0"/>
          <w:numId w:val="92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double</w:t>
      </w:r>
    </w:p>
    <w:p>
      <w:pPr>
        <w:pStyle w:val="8"/>
        <w:numPr>
          <w:ilvl w:val="0"/>
          <w:numId w:val="92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boolean</w:t>
      </w:r>
    </w:p>
    <w:p>
      <w:pPr>
        <w:pStyle w:val="8"/>
        <w:numPr>
          <w:ilvl w:val="0"/>
          <w:numId w:val="92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Panel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1"/>
        </w:numPr>
        <w:tabs>
          <w:tab w:val="left" w:pos="477"/>
        </w:tabs>
        <w:spacing w:before="3" w:after="0" w:line="240" w:lineRule="auto"/>
        <w:ind w:left="47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Identifiers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are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illegal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include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following?</w:t>
      </w:r>
    </w:p>
    <w:p>
      <w:pPr>
        <w:pStyle w:val="8"/>
        <w:numPr>
          <w:ilvl w:val="0"/>
          <w:numId w:val="93"/>
        </w:numPr>
        <w:tabs>
          <w:tab w:val="left" w:pos="466"/>
          <w:tab w:val="left" w:pos="467"/>
        </w:tabs>
        <w:spacing w:before="3" w:after="0" w:line="240" w:lineRule="auto"/>
        <w:ind w:left="46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void</w:t>
      </w:r>
    </w:p>
    <w:p>
      <w:pPr>
        <w:pStyle w:val="8"/>
        <w:numPr>
          <w:ilvl w:val="0"/>
          <w:numId w:val="93"/>
        </w:numPr>
        <w:tabs>
          <w:tab w:val="left" w:pos="531"/>
          <w:tab w:val="left" w:pos="532"/>
        </w:tabs>
        <w:spacing w:before="2" w:after="0" w:line="240" w:lineRule="auto"/>
        <w:ind w:left="532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void-void</w:t>
      </w:r>
    </w:p>
    <w:p>
      <w:pPr>
        <w:pStyle w:val="8"/>
        <w:numPr>
          <w:ilvl w:val="0"/>
          <w:numId w:val="93"/>
        </w:numPr>
        <w:tabs>
          <w:tab w:val="left" w:pos="417"/>
        </w:tabs>
        <w:spacing w:before="3" w:after="0" w:line="240" w:lineRule="auto"/>
        <w:ind w:left="417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void/void</w:t>
      </w:r>
    </w:p>
    <w:p>
      <w:pPr>
        <w:pStyle w:val="8"/>
        <w:numPr>
          <w:ilvl w:val="1"/>
          <w:numId w:val="93"/>
        </w:numPr>
        <w:tabs>
          <w:tab w:val="left" w:pos="575"/>
        </w:tabs>
        <w:spacing w:before="3" w:after="0" w:line="240" w:lineRule="auto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93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93"/>
        </w:numPr>
        <w:tabs>
          <w:tab w:val="left" w:pos="570"/>
        </w:tabs>
        <w:spacing w:before="3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I,II,and</w:t>
      </w:r>
      <w:r>
        <w:rPr>
          <w:rFonts w:hint="eastAsia" w:ascii="方正舒体" w:hAnsi="方正舒体" w:eastAsia="方正舒体" w:cs="方正舒体"/>
          <w:i w:val="0"/>
          <w:iCs w:val="0"/>
          <w:spacing w:val="-51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III</w:t>
      </w:r>
    </w:p>
    <w:p>
      <w:pPr>
        <w:pStyle w:val="8"/>
        <w:numPr>
          <w:ilvl w:val="1"/>
          <w:numId w:val="93"/>
        </w:numPr>
        <w:tabs>
          <w:tab w:val="left" w:pos="580"/>
        </w:tabs>
        <w:spacing w:before="3" w:after="0" w:line="240" w:lineRule="auto"/>
        <w:ind w:left="58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III</w:t>
      </w:r>
      <w:r>
        <w:rPr>
          <w:rFonts w:hint="eastAsia" w:ascii="方正舒体" w:hAnsi="方正舒体" w:eastAsia="方正舒体" w:cs="方正舒体"/>
          <w:i w:val="0"/>
          <w:iCs w:val="0"/>
          <w:spacing w:val="-52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1"/>
        </w:numPr>
        <w:tabs>
          <w:tab w:val="left" w:pos="656"/>
          <w:tab w:val="left" w:pos="657"/>
        </w:tabs>
        <w:spacing w:before="3" w:after="0" w:line="240" w:lineRule="auto"/>
        <w:ind w:left="657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statements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best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describes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objects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Java?</w:t>
      </w:r>
    </w:p>
    <w:p>
      <w:pPr>
        <w:pStyle w:val="8"/>
        <w:numPr>
          <w:ilvl w:val="0"/>
          <w:numId w:val="94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object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everything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included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into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with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6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import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command.</w:t>
      </w:r>
    </w:p>
    <w:p>
      <w:pPr>
        <w:pStyle w:val="8"/>
        <w:numPr>
          <w:ilvl w:val="0"/>
          <w:numId w:val="94"/>
        </w:numPr>
        <w:tabs>
          <w:tab w:val="left" w:pos="590"/>
        </w:tabs>
        <w:spacing w:before="2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object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classes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share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common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structure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common behavior.</w:t>
      </w:r>
    </w:p>
    <w:p>
      <w:pPr>
        <w:pStyle w:val="8"/>
        <w:numPr>
          <w:ilvl w:val="0"/>
          <w:numId w:val="94"/>
        </w:numPr>
        <w:tabs>
          <w:tab w:val="left" w:pos="599"/>
        </w:tabs>
        <w:spacing w:before="0" w:after="0" w:line="278" w:lineRule="exact"/>
        <w:ind w:left="599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 object is a data-structure equipped with methods for manipulating</w:t>
      </w:r>
      <w:r>
        <w:rPr>
          <w:rFonts w:hint="eastAsia" w:ascii="方正舒体" w:hAnsi="方正舒体" w:eastAsia="方正舒体" w:cs="方正舒体"/>
          <w:i w:val="0"/>
          <w:iCs w:val="0"/>
          <w:spacing w:val="15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that</w:t>
      </w:r>
    </w:p>
    <w:p>
      <w:pPr>
        <w:spacing w:after="0" w:line="278" w:lineRule="exact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3"/>
        <w:spacing w:before="80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data.</w:t>
      </w:r>
    </w:p>
    <w:p>
      <w:pPr>
        <w:pStyle w:val="8"/>
        <w:numPr>
          <w:ilvl w:val="0"/>
          <w:numId w:val="94"/>
        </w:numPr>
        <w:tabs>
          <w:tab w:val="left" w:pos="595"/>
        </w:tabs>
        <w:spacing w:before="2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 object is a collection of methods that produce graphical elements in the applet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application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window,or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compute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return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values.</w:t>
      </w:r>
    </w:p>
    <w:p>
      <w:pPr>
        <w:pStyle w:val="3"/>
        <w:spacing w:line="278" w:lineRule="exact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1"/>
        </w:numPr>
        <w:tabs>
          <w:tab w:val="left" w:pos="690"/>
          <w:tab w:val="left" w:pos="691"/>
        </w:tabs>
        <w:spacing w:before="3" w:after="0" w:line="242" w:lineRule="auto"/>
        <w:ind w:left="100" w:right="156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What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value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x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at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end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execution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line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 code?</w:t>
      </w:r>
    </w:p>
    <w:p>
      <w:pPr>
        <w:pStyle w:val="3"/>
        <w:spacing w:line="278" w:lineRule="exact"/>
        <w:ind w:firstLine="50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</w:rPr>
        <w:t>int x=2+3*(8%3);</w:t>
      </w:r>
    </w:p>
    <w:p>
      <w:pPr>
        <w:pStyle w:val="8"/>
        <w:numPr>
          <w:ilvl w:val="0"/>
          <w:numId w:val="95"/>
        </w:numPr>
        <w:tabs>
          <w:tab w:val="left" w:pos="575"/>
        </w:tabs>
        <w:spacing w:before="3" w:after="0" w:line="240" w:lineRule="auto"/>
        <w:ind w:left="575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8</w:t>
      </w:r>
    </w:p>
    <w:p>
      <w:pPr>
        <w:pStyle w:val="8"/>
        <w:numPr>
          <w:ilvl w:val="0"/>
          <w:numId w:val="95"/>
        </w:numPr>
        <w:tabs>
          <w:tab w:val="left" w:pos="580"/>
        </w:tabs>
        <w:spacing w:before="2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1</w:t>
      </w:r>
    </w:p>
    <w:p>
      <w:pPr>
        <w:pStyle w:val="8"/>
        <w:numPr>
          <w:ilvl w:val="0"/>
          <w:numId w:val="95"/>
        </w:numPr>
        <w:tabs>
          <w:tab w:val="left" w:pos="570"/>
        </w:tabs>
        <w:spacing w:before="3" w:after="0" w:line="240" w:lineRule="auto"/>
        <w:ind w:left="570" w:right="0" w:firstLine="528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  <w:sz w:val="24"/>
        </w:rPr>
        <w:t>10</w:t>
      </w:r>
    </w:p>
    <w:p>
      <w:pPr>
        <w:pStyle w:val="8"/>
        <w:numPr>
          <w:ilvl w:val="0"/>
          <w:numId w:val="95"/>
        </w:numPr>
        <w:tabs>
          <w:tab w:val="left" w:pos="580"/>
        </w:tabs>
        <w:spacing w:before="3" w:after="0" w:line="240" w:lineRule="auto"/>
        <w:ind w:left="580" w:right="0" w:firstLine="51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7"/>
          <w:sz w:val="24"/>
        </w:rPr>
        <w:t>2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1"/>
        </w:numPr>
        <w:tabs>
          <w:tab w:val="left" w:pos="656"/>
          <w:tab w:val="left" w:pos="657"/>
        </w:tabs>
        <w:spacing w:before="3" w:after="0" w:line="242" w:lineRule="auto"/>
        <w:ind w:left="100" w:right="4212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Consider the following code segment.for(int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j=0;j&lt;10;j++)</w:t>
      </w:r>
    </w:p>
    <w:p>
      <w:pPr>
        <w:pStyle w:val="3"/>
        <w:spacing w:line="242" w:lineRule="auto"/>
        <w:ind w:left="820" w:right="3388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for(int k=10;k&gt;0;k--)System.out.print("Hello");</w:t>
      </w:r>
    </w:p>
    <w:p>
      <w:pPr>
        <w:pStyle w:val="3"/>
        <w:tabs>
          <w:tab w:val="left" w:pos="5069"/>
        </w:tabs>
        <w:spacing w:line="278" w:lineRule="exact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segment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shows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34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example</w:t>
      </w:r>
      <w:r>
        <w:rPr>
          <w:rFonts w:hint="eastAsia" w:ascii="方正舒体" w:hAnsi="方正舒体" w:eastAsia="方正舒体" w:cs="方正舒体"/>
          <w:i w:val="0"/>
          <w:iCs w:val="0"/>
          <w:spacing w:val="-33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w w:val="125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loops.</w:t>
      </w:r>
    </w:p>
    <w:p>
      <w:pPr>
        <w:pStyle w:val="8"/>
        <w:numPr>
          <w:ilvl w:val="0"/>
          <w:numId w:val="96"/>
        </w:numPr>
        <w:tabs>
          <w:tab w:val="left" w:pos="575"/>
        </w:tabs>
        <w:spacing w:before="3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nested</w:t>
      </w:r>
    </w:p>
    <w:p>
      <w:pPr>
        <w:pStyle w:val="8"/>
        <w:numPr>
          <w:ilvl w:val="0"/>
          <w:numId w:val="96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infinite</w:t>
      </w:r>
    </w:p>
    <w:p>
      <w:pPr>
        <w:pStyle w:val="8"/>
        <w:numPr>
          <w:ilvl w:val="0"/>
          <w:numId w:val="96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opposite</w:t>
      </w:r>
    </w:p>
    <w:p>
      <w:pPr>
        <w:pStyle w:val="8"/>
        <w:numPr>
          <w:ilvl w:val="0"/>
          <w:numId w:val="96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sequential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1"/>
        </w:numPr>
        <w:tabs>
          <w:tab w:val="left" w:pos="771"/>
          <w:tab w:val="left" w:pos="772"/>
        </w:tabs>
        <w:spacing w:before="3" w:after="0" w:line="242" w:lineRule="auto"/>
        <w:ind w:left="100" w:right="157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What does the following loop compute,assuming n is a positive even integer?</w:t>
      </w:r>
    </w:p>
    <w:p>
      <w:pPr>
        <w:pStyle w:val="3"/>
        <w:tabs>
          <w:tab w:val="left" w:pos="608"/>
        </w:tabs>
        <w:spacing w:line="278" w:lineRule="exact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i=1;</w:t>
      </w:r>
    </w:p>
    <w:p>
      <w:pPr>
        <w:pStyle w:val="3"/>
        <w:tabs>
          <w:tab w:val="left" w:pos="608"/>
          <w:tab w:val="left" w:pos="1683"/>
        </w:tabs>
        <w:spacing w:before="3" w:line="242" w:lineRule="auto"/>
        <w:ind w:right="7132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int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sum=0;while(i&lt;=n)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15"/>
        </w:rPr>
        <w:t>{</w:t>
      </w:r>
    </w:p>
    <w:p>
      <w:pPr>
        <w:pStyle w:val="3"/>
        <w:spacing w:line="278" w:lineRule="exact"/>
        <w:ind w:left="580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if(i</w:t>
      </w:r>
      <w:r>
        <w:rPr>
          <w:rFonts w:hint="eastAsia" w:ascii="方正舒体" w:hAnsi="方正舒体" w:eastAsia="方正舒体" w:cs="方正舒体"/>
          <w:i w:val="0"/>
          <w:iCs w:val="0"/>
          <w:w w:val="110"/>
        </w:rPr>
        <w:t>%2==0)</w:t>
      </w:r>
    </w:p>
    <w:p>
      <w:pPr>
        <w:pStyle w:val="3"/>
        <w:spacing w:before="2" w:line="242" w:lineRule="auto"/>
        <w:ind w:left="580" w:right="6237"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sum=sum+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15"/>
        </w:rPr>
        <w:t>i;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i=i+1;</w:t>
      </w:r>
    </w:p>
    <w:p>
      <w:pPr>
        <w:pStyle w:val="3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8"/>
        <w:numPr>
          <w:ilvl w:val="0"/>
          <w:numId w:val="97"/>
        </w:numPr>
        <w:tabs>
          <w:tab w:val="left" w:pos="819"/>
          <w:tab w:val="left" w:pos="820"/>
        </w:tabs>
        <w:spacing w:before="3" w:after="0" w:line="240" w:lineRule="auto"/>
        <w:ind w:left="82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Computes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sum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even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integers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1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through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n.</w:t>
      </w:r>
    </w:p>
    <w:p>
      <w:pPr>
        <w:pStyle w:val="8"/>
        <w:numPr>
          <w:ilvl w:val="0"/>
          <w:numId w:val="97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Computes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sum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even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integers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1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through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n-1.</w:t>
      </w:r>
    </w:p>
    <w:p>
      <w:pPr>
        <w:pStyle w:val="8"/>
        <w:numPr>
          <w:ilvl w:val="0"/>
          <w:numId w:val="97"/>
        </w:numPr>
        <w:tabs>
          <w:tab w:val="left" w:pos="570"/>
        </w:tabs>
        <w:spacing w:before="2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Computes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sum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odd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integers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1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through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n.</w:t>
      </w:r>
    </w:p>
    <w:p>
      <w:pPr>
        <w:pStyle w:val="8"/>
        <w:numPr>
          <w:ilvl w:val="0"/>
          <w:numId w:val="97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Computes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sum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odd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integers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from</w:t>
      </w:r>
      <w:r>
        <w:rPr>
          <w:rFonts w:hint="eastAsia" w:ascii="方正舒体" w:hAnsi="方正舒体" w:eastAsia="方正舒体" w:cs="方正舒体"/>
          <w:i w:val="0"/>
          <w:iCs w:val="0"/>
          <w:spacing w:val="-19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1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through</w:t>
      </w:r>
      <w:r>
        <w:rPr>
          <w:rFonts w:hint="eastAsia" w:ascii="方正舒体" w:hAnsi="方正舒体" w:eastAsia="方正舒体" w:cs="方正舒体"/>
          <w:i w:val="0"/>
          <w:iCs w:val="0"/>
          <w:spacing w:val="-20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n-1.</w:t>
      </w:r>
    </w:p>
    <w:p>
      <w:pPr>
        <w:pStyle w:val="3"/>
        <w:spacing w:before="3"/>
        <w:ind w:left="220"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</w:t>
      </w:r>
    </w:p>
    <w:p>
      <w:pPr>
        <w:pStyle w:val="8"/>
        <w:numPr>
          <w:ilvl w:val="0"/>
          <w:numId w:val="91"/>
        </w:numPr>
        <w:tabs>
          <w:tab w:val="left" w:pos="611"/>
        </w:tabs>
        <w:spacing w:before="2" w:after="0" w:line="242" w:lineRule="auto"/>
        <w:ind w:left="100" w:right="3024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Consider the following Python program fragment.I=1</w:t>
      </w:r>
    </w:p>
    <w:p>
      <w:pPr>
        <w:pStyle w:val="3"/>
        <w:spacing w:line="242" w:lineRule="auto"/>
        <w:ind w:right="664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 xml:space="preserve">If(i):print(True)else:print(False)What is the </w:t>
      </w:r>
      <w:r>
        <w:rPr>
          <w:rFonts w:hint="eastAsia" w:ascii="方正舒体" w:hAnsi="方正舒体" w:eastAsia="方正舒体" w:cs="方正舒体"/>
          <w:i w:val="0"/>
          <w:iCs w:val="0"/>
          <w:spacing w:val="-3"/>
          <w:w w:val="120"/>
        </w:rPr>
        <w:t>output?</w:t>
      </w:r>
    </w:p>
    <w:p>
      <w:pPr>
        <w:pStyle w:val="3"/>
        <w:tabs>
          <w:tab w:val="left" w:pos="3699"/>
        </w:tabs>
        <w:spacing w:line="278" w:lineRule="exact"/>
        <w:ind w:firstLine="552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</w:rPr>
        <w:t>(a)1</w:t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15"/>
        </w:rPr>
        <w:t>(b)True</w:t>
      </w:r>
    </w:p>
    <w:p>
      <w:pPr>
        <w:pStyle w:val="3"/>
        <w:tabs>
          <w:tab w:val="left" w:pos="3099"/>
        </w:tabs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(c)False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(d)syntaxerror</w:t>
      </w:r>
    </w:p>
    <w:p>
      <w:pPr>
        <w:spacing w:after="0"/>
        <w:rPr>
          <w:rFonts w:hint="eastAsia" w:ascii="方正舒体" w:hAnsi="方正舒体" w:eastAsia="方正舒体" w:cs="方正舒体"/>
          <w:i w:val="0"/>
          <w:iCs w:val="0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spacing w:before="138" w:line="303" w:lineRule="exact"/>
        <w:ind w:left="100" w:right="0" w:firstLine="50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05"/>
          <w:sz w:val="24"/>
        </w:rPr>
        <w:t>（十四）12-24（bddcc ddbda）</w:t>
      </w:r>
    </w:p>
    <w:p>
      <w:pPr>
        <w:pStyle w:val="8"/>
        <w:numPr>
          <w:ilvl w:val="0"/>
          <w:numId w:val="98"/>
        </w:numPr>
        <w:tabs>
          <w:tab w:val="left" w:pos="357"/>
        </w:tabs>
        <w:spacing w:before="0" w:after="0" w:line="242" w:lineRule="auto"/>
        <w:ind w:left="100" w:right="3516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4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fragment.import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java.applet.Applet;</w:t>
      </w:r>
    </w:p>
    <w:p>
      <w:pPr>
        <w:pStyle w:val="3"/>
        <w:spacing w:line="278" w:lineRule="exact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public class Hello extends Applet{</w:t>
      </w:r>
    </w:p>
    <w:p>
      <w:pPr>
        <w:pStyle w:val="3"/>
        <w:ind w:left="820" w:firstLine="64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35"/>
        </w:rPr>
        <w:t>...</w:t>
      </w:r>
    </w:p>
    <w:p>
      <w:pPr>
        <w:pStyle w:val="3"/>
        <w:spacing w:before="1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3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The fragment indicates</w:t>
      </w:r>
      <w:r>
        <w:rPr>
          <w:rFonts w:hint="eastAsia" w:ascii="方正舒体" w:hAnsi="方正舒体" w:eastAsia="方正舒体" w:cs="方正舒体"/>
          <w:i w:val="0"/>
          <w:iCs w:val="0"/>
          <w:spacing w:val="-60"/>
          <w:w w:val="120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</w:rPr>
        <w:t>that</w:t>
      </w:r>
    </w:p>
    <w:p>
      <w:pPr>
        <w:pStyle w:val="8"/>
        <w:numPr>
          <w:ilvl w:val="1"/>
          <w:numId w:val="98"/>
        </w:numPr>
        <w:tabs>
          <w:tab w:val="left" w:pos="575"/>
        </w:tabs>
        <w:spacing w:before="2" w:after="0" w:line="240" w:lineRule="auto"/>
        <w:ind w:left="575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Applet</w:t>
      </w:r>
      <w:r>
        <w:rPr>
          <w:rFonts w:hint="eastAsia" w:ascii="方正舒体" w:hAnsi="方正舒体" w:eastAsia="方正舒体" w:cs="方正舒体"/>
          <w:i w:val="0"/>
          <w:iCs w:val="0"/>
          <w:spacing w:val="-55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55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55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subclass</w:t>
      </w:r>
      <w:r>
        <w:rPr>
          <w:rFonts w:hint="eastAsia" w:ascii="方正舒体" w:hAnsi="方正舒体" w:eastAsia="方正舒体" w:cs="方正舒体"/>
          <w:i w:val="0"/>
          <w:iCs w:val="0"/>
          <w:spacing w:val="-54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55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Hello</w:t>
      </w:r>
    </w:p>
    <w:p>
      <w:pPr>
        <w:pStyle w:val="8"/>
        <w:numPr>
          <w:ilvl w:val="1"/>
          <w:numId w:val="98"/>
        </w:numPr>
        <w:tabs>
          <w:tab w:val="left" w:pos="580"/>
        </w:tabs>
        <w:spacing w:before="3" w:after="0" w:line="240" w:lineRule="auto"/>
        <w:ind w:left="58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Hello</w:t>
      </w:r>
      <w:r>
        <w:rPr>
          <w:rFonts w:hint="eastAsia" w:ascii="方正舒体" w:hAnsi="方正舒体" w:eastAsia="方正舒体" w:cs="方正舒体"/>
          <w:i w:val="0"/>
          <w:iCs w:val="0"/>
          <w:spacing w:val="-55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54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56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subclass</w:t>
      </w:r>
      <w:r>
        <w:rPr>
          <w:rFonts w:hint="eastAsia" w:ascii="方正舒体" w:hAnsi="方正舒体" w:eastAsia="方正舒体" w:cs="方正舒体"/>
          <w:i w:val="0"/>
          <w:iCs w:val="0"/>
          <w:spacing w:val="-54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55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Applet</w:t>
      </w:r>
    </w:p>
    <w:p>
      <w:pPr>
        <w:pStyle w:val="8"/>
        <w:numPr>
          <w:ilvl w:val="1"/>
          <w:numId w:val="98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Hello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instance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Applet</w:t>
      </w:r>
    </w:p>
    <w:p>
      <w:pPr>
        <w:pStyle w:val="8"/>
        <w:numPr>
          <w:ilvl w:val="1"/>
          <w:numId w:val="98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Applet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instance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Hello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8"/>
        </w:numPr>
        <w:tabs>
          <w:tab w:val="left" w:pos="589"/>
        </w:tabs>
        <w:spacing w:before="3" w:after="0" w:line="242" w:lineRule="auto"/>
        <w:ind w:left="100" w:right="159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 of the following kinds of relationships between classes does inheritance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describe?</w:t>
      </w:r>
    </w:p>
    <w:p>
      <w:pPr>
        <w:pStyle w:val="8"/>
        <w:numPr>
          <w:ilvl w:val="0"/>
          <w:numId w:val="99"/>
        </w:numPr>
        <w:tabs>
          <w:tab w:val="left" w:pos="575"/>
        </w:tabs>
        <w:spacing w:before="0" w:after="0" w:line="278" w:lineRule="exact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has-a</w:t>
      </w:r>
    </w:p>
    <w:p>
      <w:pPr>
        <w:pStyle w:val="8"/>
        <w:numPr>
          <w:ilvl w:val="0"/>
          <w:numId w:val="99"/>
        </w:numPr>
        <w:tabs>
          <w:tab w:val="left" w:pos="580"/>
        </w:tabs>
        <w:spacing w:before="2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uses-a</w:t>
      </w:r>
    </w:p>
    <w:p>
      <w:pPr>
        <w:pStyle w:val="8"/>
        <w:numPr>
          <w:ilvl w:val="0"/>
          <w:numId w:val="99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produces-a</w:t>
      </w:r>
    </w:p>
    <w:p>
      <w:pPr>
        <w:pStyle w:val="8"/>
        <w:numPr>
          <w:ilvl w:val="0"/>
          <w:numId w:val="99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is-a-kind-of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8"/>
        </w:numPr>
        <w:tabs>
          <w:tab w:val="left" w:pos="572"/>
        </w:tabs>
        <w:spacing w:before="2" w:after="0" w:line="242" w:lineRule="auto"/>
        <w:ind w:left="100" w:right="157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In the following program segment,the call super(len,wid)invokes the constructor for which</w:t>
      </w:r>
      <w:r>
        <w:rPr>
          <w:rFonts w:hint="eastAsia" w:ascii="方正舒体" w:hAnsi="方正舒体" w:eastAsia="方正舒体" w:cs="方正舒体"/>
          <w:i w:val="0"/>
          <w:iCs w:val="0"/>
          <w:spacing w:val="-57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class?</w:t>
      </w:r>
    </w:p>
    <w:p>
      <w:pPr>
        <w:pStyle w:val="3"/>
        <w:spacing w:line="278" w:lineRule="exact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public class CustomWindow extends MyWindow implements ActionListener</w:t>
      </w:r>
    </w:p>
    <w:p>
      <w:pPr>
        <w:pStyle w:val="3"/>
        <w:spacing w:before="3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{</w:t>
      </w:r>
    </w:p>
    <w:p>
      <w:pPr>
        <w:pStyle w:val="3"/>
        <w:spacing w:before="3"/>
        <w:ind w:left="46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public CustomWindow(int len,int wid,Font ft)</w:t>
      </w:r>
    </w:p>
    <w:p>
      <w:pPr>
        <w:pStyle w:val="3"/>
        <w:spacing w:before="2"/>
        <w:ind w:left="460"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{</w:t>
      </w:r>
    </w:p>
    <w:p>
      <w:pPr>
        <w:pStyle w:val="3"/>
        <w:spacing w:before="3"/>
        <w:ind w:left="820"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super(len,wid);</w:t>
      </w:r>
    </w:p>
    <w:p>
      <w:pPr>
        <w:pStyle w:val="3"/>
        <w:spacing w:before="3"/>
        <w:ind w:left="460"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3"/>
        <w:spacing w:before="2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8"/>
        <w:numPr>
          <w:ilvl w:val="0"/>
          <w:numId w:val="100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CustomWindow</w:t>
      </w:r>
    </w:p>
    <w:p>
      <w:pPr>
        <w:pStyle w:val="8"/>
        <w:numPr>
          <w:ilvl w:val="0"/>
          <w:numId w:val="100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ActionListener</w:t>
      </w:r>
    </w:p>
    <w:p>
      <w:pPr>
        <w:pStyle w:val="8"/>
        <w:numPr>
          <w:ilvl w:val="0"/>
          <w:numId w:val="100"/>
        </w:numPr>
        <w:tabs>
          <w:tab w:val="left" w:pos="570"/>
        </w:tabs>
        <w:spacing w:before="2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Font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500" w:right="1640" w:bottom="280" w:left="1700" w:header="720" w:footer="720" w:gutter="0"/>
        </w:sectPr>
      </w:pPr>
    </w:p>
    <w:p>
      <w:pPr>
        <w:pStyle w:val="8"/>
        <w:numPr>
          <w:ilvl w:val="0"/>
          <w:numId w:val="100"/>
        </w:numPr>
        <w:tabs>
          <w:tab w:val="left" w:pos="580"/>
        </w:tabs>
        <w:spacing w:before="80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MyWindow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8"/>
        </w:numPr>
        <w:tabs>
          <w:tab w:val="left" w:pos="559"/>
        </w:tabs>
        <w:spacing w:before="3" w:after="0" w:line="242" w:lineRule="auto"/>
        <w:ind w:left="100" w:right="15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 of the following is true concerning the following example class definition?</w:t>
      </w:r>
    </w:p>
    <w:p>
      <w:pPr>
        <w:pStyle w:val="3"/>
        <w:tabs>
          <w:tab w:val="left" w:pos="3865"/>
        </w:tabs>
        <w:spacing w:line="278" w:lineRule="exact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38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Hello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extends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Applet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{...</w:t>
      </w:r>
    </w:p>
    <w:p>
      <w:pPr>
        <w:pStyle w:val="3"/>
        <w:spacing w:before="3" w:line="271" w:lineRule="exact"/>
        <w:ind w:firstLine="484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01"/>
        </w:rPr>
        <w:t>}</w:t>
      </w:r>
    </w:p>
    <w:p>
      <w:pPr>
        <w:pStyle w:val="8"/>
        <w:numPr>
          <w:ilvl w:val="0"/>
          <w:numId w:val="101"/>
        </w:numPr>
        <w:tabs>
          <w:tab w:val="left" w:pos="406"/>
        </w:tabs>
        <w:spacing w:before="0" w:after="0" w:line="296" w:lineRule="exact"/>
        <w:ind w:left="406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Hello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superclass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Applet</w:t>
      </w:r>
    </w:p>
    <w:p>
      <w:pPr>
        <w:pStyle w:val="8"/>
        <w:numPr>
          <w:ilvl w:val="0"/>
          <w:numId w:val="101"/>
        </w:numPr>
        <w:tabs>
          <w:tab w:val="left" w:pos="531"/>
          <w:tab w:val="left" w:pos="532"/>
        </w:tabs>
        <w:spacing w:before="6" w:after="0" w:line="228" w:lineRule="auto"/>
        <w:ind w:left="100" w:right="534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Hello inherits from Applet III．Hello</w:t>
      </w:r>
      <w:r>
        <w:rPr>
          <w:rFonts w:hint="eastAsia" w:ascii="方正舒体" w:hAnsi="方正舒体" w:eastAsia="方正舒体" w:cs="方正舒体"/>
          <w:i w:val="0"/>
          <w:iCs w:val="0"/>
          <w:spacing w:val="-4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4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subclass</w:t>
      </w:r>
      <w:r>
        <w:rPr>
          <w:rFonts w:hint="eastAsia" w:ascii="方正舒体" w:hAnsi="方正舒体" w:eastAsia="方正舒体" w:cs="方正舒体"/>
          <w:i w:val="0"/>
          <w:iCs w:val="0"/>
          <w:spacing w:val="-4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4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Applet</w:t>
      </w:r>
    </w:p>
    <w:p>
      <w:pPr>
        <w:pStyle w:val="8"/>
        <w:numPr>
          <w:ilvl w:val="1"/>
          <w:numId w:val="101"/>
        </w:numPr>
        <w:tabs>
          <w:tab w:val="left" w:pos="575"/>
        </w:tabs>
        <w:spacing w:before="0" w:after="0" w:line="273" w:lineRule="exact"/>
        <w:ind w:left="575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 and II</w:t>
      </w:r>
      <w:r>
        <w:rPr>
          <w:rFonts w:hint="eastAsia" w:ascii="方正舒体" w:hAnsi="方正舒体" w:eastAsia="方正舒体" w:cs="方正舒体"/>
          <w:i w:val="0"/>
          <w:iCs w:val="0"/>
          <w:spacing w:val="-53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101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</w:t>
      </w:r>
      <w:r>
        <w:rPr>
          <w:rFonts w:hint="eastAsia" w:ascii="方正舒体" w:hAnsi="方正舒体" w:eastAsia="方正舒体" w:cs="方正舒体"/>
          <w:i w:val="0"/>
          <w:iCs w:val="0"/>
          <w:spacing w:val="-21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8"/>
        <w:numPr>
          <w:ilvl w:val="1"/>
          <w:numId w:val="101"/>
        </w:numPr>
        <w:tabs>
          <w:tab w:val="left" w:pos="570"/>
        </w:tabs>
        <w:spacing w:before="2" w:after="0" w:line="240" w:lineRule="auto"/>
        <w:ind w:left="570" w:right="0" w:firstLine="552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II and III</w:t>
      </w:r>
      <w:r>
        <w:rPr>
          <w:rFonts w:hint="eastAsia" w:ascii="方正舒体" w:hAnsi="方正舒体" w:eastAsia="方正舒体" w:cs="方正舒体"/>
          <w:i w:val="0"/>
          <w:iCs w:val="0"/>
          <w:spacing w:val="-54"/>
          <w:w w:val="11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15"/>
          <w:sz w:val="24"/>
        </w:rPr>
        <w:t>only</w:t>
      </w:r>
    </w:p>
    <w:p>
      <w:pPr>
        <w:pStyle w:val="8"/>
        <w:numPr>
          <w:ilvl w:val="1"/>
          <w:numId w:val="101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III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only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8"/>
        </w:numPr>
        <w:tabs>
          <w:tab w:val="left" w:pos="496"/>
        </w:tabs>
        <w:spacing w:before="3" w:after="0" w:line="240" w:lineRule="auto"/>
        <w:ind w:left="496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If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line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beginning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definition,then</w:t>
      </w:r>
      <w:r>
        <w:rPr>
          <w:rFonts w:hint="eastAsia" w:ascii="方正舒体" w:hAnsi="方正舒体" w:eastAsia="方正舒体" w:cs="方正舒体"/>
          <w:i w:val="0"/>
          <w:iCs w:val="0"/>
          <w:spacing w:val="-1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</w:p>
    <w:p>
      <w:pPr>
        <w:pStyle w:val="3"/>
        <w:tabs>
          <w:tab w:val="left" w:pos="699"/>
          <w:tab w:val="left" w:pos="4177"/>
          <w:tab w:val="left" w:pos="5619"/>
        </w:tabs>
        <w:spacing w:before="2" w:line="242" w:lineRule="auto"/>
        <w:ind w:right="3214"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being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defined,and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it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w w:val="125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12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w w:val="125"/>
          <w:u w:val="single"/>
        </w:rPr>
        <w:tab/>
      </w:r>
      <w:r>
        <w:rPr>
          <w:rFonts w:hint="eastAsia" w:ascii="方正舒体" w:hAnsi="方正舒体" w:eastAsia="方正舒体" w:cs="方正舒体"/>
          <w:i w:val="0"/>
          <w:iCs w:val="0"/>
          <w:spacing w:val="-17"/>
          <w:w w:val="125"/>
        </w:rPr>
        <w:t>.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Game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extends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</w:rPr>
        <w:t>Applet</w:t>
      </w:r>
    </w:p>
    <w:p>
      <w:pPr>
        <w:pStyle w:val="8"/>
        <w:numPr>
          <w:ilvl w:val="0"/>
          <w:numId w:val="102"/>
        </w:numPr>
        <w:tabs>
          <w:tab w:val="left" w:pos="575"/>
        </w:tabs>
        <w:spacing w:before="1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Applet,superclass,Game</w:t>
      </w:r>
    </w:p>
    <w:p>
      <w:pPr>
        <w:pStyle w:val="8"/>
        <w:numPr>
          <w:ilvl w:val="0"/>
          <w:numId w:val="102"/>
        </w:numPr>
        <w:tabs>
          <w:tab w:val="left" w:pos="580"/>
        </w:tabs>
        <w:spacing w:before="2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Game,superclass,Applet</w:t>
      </w:r>
    </w:p>
    <w:p>
      <w:pPr>
        <w:pStyle w:val="8"/>
        <w:numPr>
          <w:ilvl w:val="0"/>
          <w:numId w:val="102"/>
        </w:numPr>
        <w:tabs>
          <w:tab w:val="left" w:pos="570"/>
        </w:tabs>
        <w:spacing w:before="3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Game,subclass,Applet</w:t>
      </w:r>
    </w:p>
    <w:p>
      <w:pPr>
        <w:pStyle w:val="8"/>
        <w:numPr>
          <w:ilvl w:val="0"/>
          <w:numId w:val="102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Applet,subclass,Game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8"/>
        </w:numPr>
        <w:tabs>
          <w:tab w:val="left" w:pos="512"/>
        </w:tabs>
        <w:spacing w:before="3" w:after="0" w:line="242" w:lineRule="auto"/>
        <w:ind w:left="100" w:right="159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 of the following Java keywords can be used to invoke a superclass constructor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in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appears?</w:t>
      </w:r>
    </w:p>
    <w:p>
      <w:pPr>
        <w:pStyle w:val="8"/>
        <w:numPr>
          <w:ilvl w:val="0"/>
          <w:numId w:val="103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this</w:t>
      </w:r>
    </w:p>
    <w:p>
      <w:pPr>
        <w:pStyle w:val="8"/>
        <w:numPr>
          <w:ilvl w:val="0"/>
          <w:numId w:val="103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extends</w:t>
      </w:r>
    </w:p>
    <w:p>
      <w:pPr>
        <w:pStyle w:val="8"/>
        <w:numPr>
          <w:ilvl w:val="0"/>
          <w:numId w:val="103"/>
        </w:numPr>
        <w:tabs>
          <w:tab w:val="left" w:pos="570"/>
        </w:tabs>
        <w:spacing w:before="2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protected</w:t>
      </w:r>
    </w:p>
    <w:p>
      <w:pPr>
        <w:pStyle w:val="8"/>
        <w:numPr>
          <w:ilvl w:val="0"/>
          <w:numId w:val="103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super</w:t>
      </w:r>
    </w:p>
    <w:p>
      <w:pPr>
        <w:pStyle w:val="3"/>
        <w:spacing w:before="3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8"/>
        </w:numPr>
        <w:tabs>
          <w:tab w:val="left" w:pos="762"/>
          <w:tab w:val="left" w:pos="763"/>
        </w:tabs>
        <w:spacing w:before="2" w:after="0" w:line="242" w:lineRule="auto"/>
        <w:ind w:left="100" w:right="158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Which of the following indicates that class Dog is a subclass of class Animal?</w:t>
      </w:r>
    </w:p>
    <w:p>
      <w:pPr>
        <w:pStyle w:val="8"/>
        <w:numPr>
          <w:ilvl w:val="0"/>
          <w:numId w:val="104"/>
        </w:numPr>
        <w:tabs>
          <w:tab w:val="left" w:pos="575"/>
        </w:tabs>
        <w:spacing w:before="0" w:after="0" w:line="278" w:lineRule="exact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Animal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extends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Dog</w:t>
      </w:r>
    </w:p>
    <w:p>
      <w:pPr>
        <w:pStyle w:val="8"/>
        <w:numPr>
          <w:ilvl w:val="0"/>
          <w:numId w:val="104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Animal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imports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Dog</w:t>
      </w:r>
    </w:p>
    <w:p>
      <w:pPr>
        <w:pStyle w:val="8"/>
        <w:numPr>
          <w:ilvl w:val="0"/>
          <w:numId w:val="104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Dog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imports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Animal</w:t>
      </w:r>
    </w:p>
    <w:p>
      <w:pPr>
        <w:pStyle w:val="8"/>
        <w:numPr>
          <w:ilvl w:val="0"/>
          <w:numId w:val="104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public</w:t>
      </w:r>
      <w:r>
        <w:rPr>
          <w:rFonts w:hint="eastAsia" w:ascii="方正舒体" w:hAnsi="方正舒体" w:eastAsia="方正舒体" w:cs="方正舒体"/>
          <w:i w:val="0"/>
          <w:iCs w:val="0"/>
          <w:spacing w:val="-4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40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Dog</w:t>
      </w:r>
      <w:r>
        <w:rPr>
          <w:rFonts w:hint="eastAsia" w:ascii="方正舒体" w:hAnsi="方正舒体" w:eastAsia="方正舒体" w:cs="方正舒体"/>
          <w:i w:val="0"/>
          <w:iCs w:val="0"/>
          <w:spacing w:val="-41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extends</w:t>
      </w:r>
      <w:r>
        <w:rPr>
          <w:rFonts w:hint="eastAsia" w:ascii="方正舒体" w:hAnsi="方正舒体" w:eastAsia="方正舒体" w:cs="方正舒体"/>
          <w:i w:val="0"/>
          <w:iCs w:val="0"/>
          <w:spacing w:val="-39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Animal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8"/>
        </w:numPr>
        <w:tabs>
          <w:tab w:val="left" w:pos="477"/>
        </w:tabs>
        <w:spacing w:before="3" w:after="0" w:line="242" w:lineRule="auto"/>
        <w:ind w:left="100" w:right="1246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code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fragment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where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class.Public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extends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B{}</w:t>
      </w:r>
    </w:p>
    <w:p>
      <w:pPr>
        <w:pStyle w:val="3"/>
        <w:spacing w:line="278" w:lineRule="exact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Which of the following is indicated by the code fragment?</w:t>
      </w:r>
    </w:p>
    <w:p>
      <w:pPr>
        <w:pStyle w:val="8"/>
        <w:numPr>
          <w:ilvl w:val="0"/>
          <w:numId w:val="105"/>
        </w:numPr>
        <w:tabs>
          <w:tab w:val="left" w:pos="575"/>
        </w:tabs>
        <w:spacing w:before="3" w:after="0" w:line="240" w:lineRule="auto"/>
        <w:ind w:left="575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also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extend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Applet.</w:t>
      </w:r>
    </w:p>
    <w:p>
      <w:pPr>
        <w:pStyle w:val="8"/>
        <w:numPr>
          <w:ilvl w:val="0"/>
          <w:numId w:val="105"/>
        </w:numPr>
        <w:tabs>
          <w:tab w:val="left" w:pos="580"/>
        </w:tabs>
        <w:spacing w:before="2" w:after="0" w:line="240" w:lineRule="auto"/>
        <w:ind w:left="58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subclass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B.</w:t>
      </w:r>
    </w:p>
    <w:p>
      <w:pPr>
        <w:pStyle w:val="8"/>
        <w:numPr>
          <w:ilvl w:val="0"/>
          <w:numId w:val="105"/>
        </w:numPr>
        <w:tabs>
          <w:tab w:val="left" w:pos="570"/>
        </w:tabs>
        <w:spacing w:before="3" w:after="0" w:line="240" w:lineRule="auto"/>
        <w:ind w:left="57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must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also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extend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at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least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one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other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class.</w:t>
      </w:r>
    </w:p>
    <w:p>
      <w:pPr>
        <w:pStyle w:val="8"/>
        <w:numPr>
          <w:ilvl w:val="0"/>
          <w:numId w:val="105"/>
        </w:numPr>
        <w:tabs>
          <w:tab w:val="left" w:pos="580"/>
        </w:tabs>
        <w:spacing w:before="3" w:after="0" w:line="240" w:lineRule="auto"/>
        <w:ind w:left="580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B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subclass</w:t>
      </w:r>
      <w:r>
        <w:rPr>
          <w:rFonts w:hint="eastAsia" w:ascii="方正舒体" w:hAnsi="方正舒体" w:eastAsia="方正舒体" w:cs="方正舒体"/>
          <w:i w:val="0"/>
          <w:iCs w:val="0"/>
          <w:spacing w:val="-28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7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A.</w:t>
      </w:r>
    </w:p>
    <w:p>
      <w:pPr>
        <w:pStyle w:val="3"/>
        <w:spacing w:before="2"/>
        <w:ind w:firstLine="528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10"/>
        </w:rPr>
        <w:t>-------------------------------------------------------------------------------</w:t>
      </w:r>
    </w:p>
    <w:p>
      <w:pPr>
        <w:pStyle w:val="8"/>
        <w:numPr>
          <w:ilvl w:val="0"/>
          <w:numId w:val="98"/>
        </w:numPr>
        <w:tabs>
          <w:tab w:val="left" w:pos="477"/>
        </w:tabs>
        <w:spacing w:before="3" w:after="0" w:line="240" w:lineRule="auto"/>
        <w:ind w:left="477" w:right="0" w:firstLine="624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9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following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definition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30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2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1"/>
          <w:w w:val="130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30"/>
          <w:sz w:val="24"/>
        </w:rPr>
        <w:t>class.</w:t>
      </w:r>
    </w:p>
    <w:p>
      <w:pPr>
        <w:spacing w:after="0" w:line="240" w:lineRule="auto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  <w:sectPr>
          <w:pgSz w:w="12240" w:h="15840"/>
          <w:pgMar w:top="1360" w:right="1640" w:bottom="280" w:left="1700" w:header="720" w:footer="720" w:gutter="0"/>
        </w:sectPr>
      </w:pPr>
    </w:p>
    <w:p>
      <w:pPr>
        <w:pStyle w:val="3"/>
        <w:spacing w:before="80"/>
        <w:ind w:firstLine="576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</w:rPr>
        <w:t>class A{}</w:t>
      </w:r>
    </w:p>
    <w:p>
      <w:pPr>
        <w:pStyle w:val="3"/>
        <w:spacing w:before="2"/>
        <w:ind w:firstLine="600" w:firstLineChars="200"/>
        <w:rPr>
          <w:rFonts w:hint="eastAsia" w:ascii="方正舒体" w:hAnsi="方正舒体" w:eastAsia="方正舒体" w:cs="方正舒体"/>
          <w:i w:val="0"/>
          <w:iCs w:val="0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</w:rPr>
        <w:t>Based on this definition,the superclass of the class A is</w:t>
      </w:r>
    </w:p>
    <w:p>
      <w:pPr>
        <w:pStyle w:val="8"/>
        <w:numPr>
          <w:ilvl w:val="0"/>
          <w:numId w:val="106"/>
        </w:numPr>
        <w:tabs>
          <w:tab w:val="left" w:pos="575"/>
        </w:tabs>
        <w:spacing w:before="3" w:after="0" w:line="240" w:lineRule="auto"/>
        <w:ind w:left="575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String</w:t>
      </w:r>
    </w:p>
    <w:p>
      <w:pPr>
        <w:pStyle w:val="8"/>
        <w:numPr>
          <w:ilvl w:val="0"/>
          <w:numId w:val="106"/>
        </w:numPr>
        <w:tabs>
          <w:tab w:val="left" w:pos="580"/>
        </w:tabs>
        <w:spacing w:before="3" w:after="0" w:line="240" w:lineRule="auto"/>
        <w:ind w:left="580" w:right="0" w:firstLine="600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</w:p>
    <w:p>
      <w:pPr>
        <w:pStyle w:val="8"/>
        <w:numPr>
          <w:ilvl w:val="0"/>
          <w:numId w:val="106"/>
        </w:numPr>
        <w:tabs>
          <w:tab w:val="left" w:pos="570"/>
        </w:tabs>
        <w:spacing w:before="2" w:after="0" w:line="240" w:lineRule="auto"/>
        <w:ind w:left="57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Null</w:t>
      </w:r>
    </w:p>
    <w:p>
      <w:pPr>
        <w:pStyle w:val="8"/>
        <w:numPr>
          <w:ilvl w:val="0"/>
          <w:numId w:val="106"/>
        </w:numPr>
        <w:tabs>
          <w:tab w:val="left" w:pos="580"/>
        </w:tabs>
        <w:spacing w:before="3" w:after="0" w:line="240" w:lineRule="auto"/>
        <w:ind w:left="580" w:right="0" w:firstLine="576" w:firstLineChars="200"/>
        <w:jc w:val="left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0"/>
          <w:sz w:val="24"/>
        </w:rPr>
        <w:t>Object</w:t>
      </w:r>
    </w:p>
    <w:p>
      <w:pPr>
        <w:pStyle w:val="8"/>
        <w:numPr>
          <w:ilvl w:val="0"/>
          <w:numId w:val="98"/>
        </w:numPr>
        <w:tabs>
          <w:tab w:val="left" w:pos="491"/>
        </w:tabs>
        <w:spacing w:before="3" w:after="0" w:line="242" w:lineRule="auto"/>
        <w:ind w:left="100" w:right="156" w:firstLine="600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Consider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Java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3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that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contains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two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classes,Programmer</w:t>
      </w:r>
      <w:r>
        <w:rPr>
          <w:rFonts w:hint="eastAsia" w:ascii="方正舒体" w:hAnsi="方正舒体" w:eastAsia="方正舒体" w:cs="方正舒体"/>
          <w:i w:val="0"/>
          <w:iCs w:val="0"/>
          <w:spacing w:val="-3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and</w:t>
      </w:r>
      <w:r>
        <w:rPr>
          <w:rFonts w:hint="eastAsia" w:ascii="方正舒体" w:hAnsi="方正舒体" w:eastAsia="方正舒体" w:cs="方正舒体"/>
          <w:i w:val="0"/>
          <w:iCs w:val="0"/>
          <w:spacing w:val="-3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Person.The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Programmer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is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a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subclass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of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3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Person,and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both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classes</w:t>
      </w:r>
      <w:r>
        <w:rPr>
          <w:rFonts w:hint="eastAsia" w:ascii="方正舒体" w:hAnsi="方正舒体" w:eastAsia="方正舒体" w:cs="方正舒体"/>
          <w:i w:val="0"/>
          <w:iCs w:val="0"/>
          <w:spacing w:val="-22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define a method sleep.Which of the following statements will be true about the program?</w:t>
      </w:r>
    </w:p>
    <w:p>
      <w:pPr>
        <w:pStyle w:val="8"/>
        <w:numPr>
          <w:ilvl w:val="1"/>
          <w:numId w:val="98"/>
        </w:numPr>
        <w:tabs>
          <w:tab w:val="left" w:pos="627"/>
        </w:tabs>
        <w:spacing w:before="0" w:after="0" w:line="242" w:lineRule="auto"/>
        <w:ind w:left="100" w:right="157" w:firstLine="600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 method sleep of Programmer will override that of Person when the program is</w:t>
      </w:r>
      <w:r>
        <w:rPr>
          <w:rFonts w:hint="eastAsia" w:ascii="方正舒体" w:hAnsi="方正舒体" w:eastAsia="方正舒体" w:cs="方正舒体"/>
          <w:i w:val="0"/>
          <w:iCs w:val="0"/>
          <w:spacing w:val="-47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executed.</w:t>
      </w:r>
    </w:p>
    <w:p>
      <w:pPr>
        <w:pStyle w:val="8"/>
        <w:numPr>
          <w:ilvl w:val="1"/>
          <w:numId w:val="98"/>
        </w:numPr>
        <w:tabs>
          <w:tab w:val="left" w:pos="632"/>
        </w:tabs>
        <w:spacing w:before="0" w:after="0" w:line="242" w:lineRule="auto"/>
        <w:ind w:left="100" w:right="157" w:firstLine="600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 method sleep of Person will override that of Programmer when the program is</w:t>
      </w:r>
      <w:r>
        <w:rPr>
          <w:rFonts w:hint="eastAsia" w:ascii="方正舒体" w:hAnsi="方正舒体" w:eastAsia="方正舒体" w:cs="方正舒体"/>
          <w:i w:val="0"/>
          <w:iCs w:val="0"/>
          <w:spacing w:val="-48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executed.</w:t>
      </w:r>
    </w:p>
    <w:p>
      <w:pPr>
        <w:pStyle w:val="8"/>
        <w:numPr>
          <w:ilvl w:val="1"/>
          <w:numId w:val="98"/>
        </w:numPr>
        <w:tabs>
          <w:tab w:val="left" w:pos="570"/>
        </w:tabs>
        <w:spacing w:before="0" w:after="0" w:line="278" w:lineRule="exact"/>
        <w:ind w:left="570" w:right="0" w:firstLine="600" w:firstLineChars="200"/>
        <w:jc w:val="both"/>
        <w:rPr>
          <w:rFonts w:hint="eastAsia" w:ascii="方正舒体" w:hAnsi="方正舒体" w:eastAsia="方正舒体" w:cs="方正舒体"/>
          <w:i w:val="0"/>
          <w:iCs w:val="0"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The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program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26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not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compile.</w:t>
      </w:r>
    </w:p>
    <w:p>
      <w:pPr>
        <w:pStyle w:val="8"/>
        <w:numPr>
          <w:ilvl w:val="1"/>
          <w:numId w:val="98"/>
        </w:numPr>
        <w:tabs>
          <w:tab w:val="left" w:pos="645"/>
        </w:tabs>
        <w:spacing w:before="2" w:after="0" w:line="242" w:lineRule="auto"/>
        <w:ind w:left="100" w:right="158" w:firstLine="600" w:firstLineChars="200"/>
        <w:jc w:val="both"/>
        <w:rPr>
          <w:rFonts w:hint="eastAsia" w:ascii="方正舒体" w:hAnsi="方正舒体" w:eastAsia="方正舒体" w:cs="方正舒体"/>
          <w:i/>
          <w:sz w:val="24"/>
        </w:rPr>
      </w:pP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When the method sleep of Programmer is called,the method sleep of Person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will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be</w:t>
      </w:r>
      <w:r>
        <w:rPr>
          <w:rFonts w:hint="eastAsia" w:ascii="方正舒体" w:hAnsi="方正舒体" w:eastAsia="方正舒体" w:cs="方正舒体"/>
          <w:i w:val="0"/>
          <w:iCs w:val="0"/>
          <w:spacing w:val="-24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called</w:t>
      </w:r>
      <w:r>
        <w:rPr>
          <w:rFonts w:hint="eastAsia" w:ascii="方正舒体" w:hAnsi="方正舒体" w:eastAsia="方正舒体" w:cs="方正舒体"/>
          <w:i w:val="0"/>
          <w:iCs w:val="0"/>
          <w:spacing w:val="-25"/>
          <w:w w:val="125"/>
          <w:sz w:val="24"/>
        </w:rPr>
        <w:t xml:space="preserve"> </w:t>
      </w:r>
      <w:r>
        <w:rPr>
          <w:rFonts w:hint="eastAsia" w:ascii="方正舒体" w:hAnsi="方正舒体" w:eastAsia="方正舒体" w:cs="方正舒体"/>
          <w:i w:val="0"/>
          <w:iCs w:val="0"/>
          <w:w w:val="125"/>
          <w:sz w:val="24"/>
        </w:rPr>
        <w:t>first.</w:t>
      </w:r>
    </w:p>
    <w:sectPr>
      <w:pgSz w:w="12240" w:h="15840"/>
      <w:pgMar w:top="1360" w:right="1640" w:bottom="280" w:left="17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E4E29"/>
    <w:multiLevelType w:val="multilevel"/>
    <w:tmpl w:val="804E4E29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1">
    <w:nsid w:val="813A4B87"/>
    <w:multiLevelType w:val="multilevel"/>
    <w:tmpl w:val="813A4B87"/>
    <w:lvl w:ilvl="0" w:tentative="0">
      <w:start w:val="1"/>
      <w:numFmt w:val="decimal"/>
      <w:lvlText w:val="%1."/>
      <w:lvlJc w:val="left"/>
      <w:pPr>
        <w:ind w:left="100" w:hanging="272"/>
        <w:jc w:val="lef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color w:val="FF0000"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2">
    <w:nsid w:val="845B5372"/>
    <w:multiLevelType w:val="multilevel"/>
    <w:tmpl w:val="845B5372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3">
    <w:nsid w:val="8461FADE"/>
    <w:multiLevelType w:val="multilevel"/>
    <w:tmpl w:val="8461FADE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8" w:hanging="7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6" w:hanging="7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44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52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8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76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en-US"/>
      </w:rPr>
    </w:lvl>
  </w:abstractNum>
  <w:abstractNum w:abstractNumId="4">
    <w:nsid w:val="8CAEB125"/>
    <w:multiLevelType w:val="multilevel"/>
    <w:tmpl w:val="8CAEB125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5">
    <w:nsid w:val="91995D4F"/>
    <w:multiLevelType w:val="multilevel"/>
    <w:tmpl w:val="91995D4F"/>
    <w:lvl w:ilvl="0" w:tentative="0">
      <w:start w:val="1"/>
      <w:numFmt w:val="lowerLetter"/>
      <w:lvlText w:val="(%1)"/>
      <w:lvlJc w:val="left"/>
      <w:pPr>
        <w:ind w:left="455" w:hanging="355"/>
        <w:jc w:val="righ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04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48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2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36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24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8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2" w:hanging="355"/>
      </w:pPr>
      <w:rPr>
        <w:rFonts w:hint="default"/>
        <w:lang w:val="en-US" w:eastAsia="en-US" w:bidi="en-US"/>
      </w:rPr>
    </w:lvl>
  </w:abstractNum>
  <w:abstractNum w:abstractNumId="6">
    <w:nsid w:val="91B69C97"/>
    <w:multiLevelType w:val="multilevel"/>
    <w:tmpl w:val="91B69C97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7">
    <w:nsid w:val="9239341B"/>
    <w:multiLevelType w:val="multilevel"/>
    <w:tmpl w:val="9239341B"/>
    <w:lvl w:ilvl="0" w:tentative="0">
      <w:start w:val="1"/>
      <w:numFmt w:val="upperRoman"/>
      <w:lvlText w:val="%1."/>
      <w:lvlJc w:val="left"/>
      <w:pPr>
        <w:ind w:left="287" w:hanging="187"/>
        <w:jc w:val="left"/>
      </w:pPr>
      <w:rPr>
        <w:rFonts w:hint="default" w:ascii="Gill Sans MT" w:hAnsi="Gill Sans MT" w:eastAsia="Gill Sans MT" w:cs="Gill Sans MT"/>
        <w:i/>
        <w:color w:val="00AF4F"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8">
    <w:nsid w:val="9288B902"/>
    <w:multiLevelType w:val="multilevel"/>
    <w:tmpl w:val="9288B902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9">
    <w:nsid w:val="9377BC45"/>
    <w:multiLevelType w:val="multilevel"/>
    <w:tmpl w:val="9377BC45"/>
    <w:lvl w:ilvl="0" w:tentative="0">
      <w:start w:val="1"/>
      <w:numFmt w:val="lowerLetter"/>
      <w:lvlText w:val="(%1)"/>
      <w:lvlJc w:val="left"/>
      <w:pPr>
        <w:ind w:left="455" w:hanging="355"/>
        <w:jc w:val="righ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04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48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2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36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24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8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2" w:hanging="355"/>
      </w:pPr>
      <w:rPr>
        <w:rFonts w:hint="default"/>
        <w:lang w:val="en-US" w:eastAsia="en-US" w:bidi="en-US"/>
      </w:rPr>
    </w:lvl>
  </w:abstractNum>
  <w:abstractNum w:abstractNumId="10">
    <w:nsid w:val="9ACF65A0"/>
    <w:multiLevelType w:val="multilevel"/>
    <w:tmpl w:val="9ACF65A0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11">
    <w:nsid w:val="9C11E984"/>
    <w:multiLevelType w:val="multilevel"/>
    <w:tmpl w:val="9C11E984"/>
    <w:lvl w:ilvl="0" w:tentative="0">
      <w:start w:val="1"/>
      <w:numFmt w:val="upperRoman"/>
      <w:lvlText w:val="%1."/>
      <w:lvlJc w:val="left"/>
      <w:pPr>
        <w:ind w:left="406" w:hanging="306"/>
        <w:jc w:val="left"/>
      </w:pPr>
      <w:rPr>
        <w:rFonts w:hint="default" w:ascii="Gill Sans MT" w:hAnsi="Gill Sans MT" w:eastAsia="Gill Sans MT" w:cs="Gill Sans MT"/>
        <w:i/>
        <w:spacing w:val="-1"/>
        <w:w w:val="100"/>
        <w:sz w:val="22"/>
        <w:szCs w:val="22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12">
    <w:nsid w:val="9C8AC8EF"/>
    <w:multiLevelType w:val="multilevel"/>
    <w:tmpl w:val="9C8AC8EF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13">
    <w:nsid w:val="9D5D7490"/>
    <w:multiLevelType w:val="multilevel"/>
    <w:tmpl w:val="9D5D7490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14">
    <w:nsid w:val="A0C93552"/>
    <w:multiLevelType w:val="multilevel"/>
    <w:tmpl w:val="A0C93552"/>
    <w:lvl w:ilvl="0" w:tentative="0">
      <w:start w:val="10"/>
      <w:numFmt w:val="decimal"/>
      <w:lvlText w:val="%1."/>
      <w:lvlJc w:val="left"/>
      <w:pPr>
        <w:ind w:left="611" w:hanging="391"/>
        <w:jc w:val="righ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40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60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80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0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20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40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60" w:hanging="355"/>
      </w:pPr>
      <w:rPr>
        <w:rFonts w:hint="default"/>
        <w:lang w:val="en-US" w:eastAsia="en-US" w:bidi="en-US"/>
      </w:rPr>
    </w:lvl>
  </w:abstractNum>
  <w:abstractNum w:abstractNumId="15">
    <w:nsid w:val="A0F05207"/>
    <w:multiLevelType w:val="multilevel"/>
    <w:tmpl w:val="A0F05207"/>
    <w:lvl w:ilvl="0" w:tentative="0">
      <w:start w:val="3"/>
      <w:numFmt w:val="lowerLetter"/>
      <w:lvlText w:val="(%1)"/>
      <w:lvlJc w:val="left"/>
      <w:pPr>
        <w:ind w:left="570" w:hanging="350"/>
        <w:jc w:val="left"/>
      </w:pPr>
      <w:rPr>
        <w:rFonts w:hint="default" w:ascii="Gill Sans MT" w:hAnsi="Gill Sans MT" w:eastAsia="Gill Sans MT" w:cs="Gill Sans MT"/>
        <w:i/>
        <w:spacing w:val="-2"/>
        <w:w w:val="117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0"/>
      </w:pPr>
      <w:rPr>
        <w:rFonts w:hint="default"/>
        <w:lang w:val="en-US" w:eastAsia="en-US" w:bidi="en-US"/>
      </w:rPr>
    </w:lvl>
  </w:abstractNum>
  <w:abstractNum w:abstractNumId="16">
    <w:nsid w:val="A9AC3AA7"/>
    <w:multiLevelType w:val="multilevel"/>
    <w:tmpl w:val="A9AC3AA7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17">
    <w:nsid w:val="AAF3F3FA"/>
    <w:multiLevelType w:val="multilevel"/>
    <w:tmpl w:val="AAF3F3FA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23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66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711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754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98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84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8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9" w:hanging="355"/>
      </w:pPr>
      <w:rPr>
        <w:rFonts w:hint="default"/>
        <w:lang w:val="en-US" w:eastAsia="en-US" w:bidi="en-US"/>
      </w:rPr>
    </w:lvl>
  </w:abstractNum>
  <w:abstractNum w:abstractNumId="18">
    <w:nsid w:val="B0117149"/>
    <w:multiLevelType w:val="singleLevel"/>
    <w:tmpl w:val="B01171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B0ED9BEA"/>
    <w:multiLevelType w:val="multilevel"/>
    <w:tmpl w:val="B0ED9BEA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8" w:hanging="7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6" w:hanging="7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44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52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8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76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en-US"/>
      </w:rPr>
    </w:lvl>
  </w:abstractNum>
  <w:abstractNum w:abstractNumId="20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100" w:hanging="199"/>
        <w:jc w:val="left"/>
      </w:pPr>
      <w:rPr>
        <w:rFonts w:hint="default" w:ascii="Gill Sans MT" w:hAnsi="Gill Sans MT" w:eastAsia="Gill Sans MT" w:cs="Gill Sans MT"/>
        <w:i/>
        <w:spacing w:val="-1"/>
        <w:w w:val="107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80" w:hanging="19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60" w:hanging="19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40" w:hanging="19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20" w:hanging="19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0" w:hanging="19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80" w:hanging="19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60" w:hanging="19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40" w:hanging="199"/>
      </w:pPr>
      <w:rPr>
        <w:rFonts w:hint="default"/>
        <w:lang w:val="en-US" w:eastAsia="en-US" w:bidi="en-US"/>
      </w:rPr>
    </w:lvl>
  </w:abstractNum>
  <w:abstractNum w:abstractNumId="21">
    <w:nsid w:val="B23A94A9"/>
    <w:multiLevelType w:val="multilevel"/>
    <w:tmpl w:val="B23A94A9"/>
    <w:lvl w:ilvl="0" w:tentative="0">
      <w:start w:val="1"/>
      <w:numFmt w:val="upperRoman"/>
      <w:lvlText w:val="%1."/>
      <w:lvlJc w:val="left"/>
      <w:pPr>
        <w:ind w:left="287" w:hanging="187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22">
    <w:nsid w:val="B53F3350"/>
    <w:multiLevelType w:val="multilevel"/>
    <w:tmpl w:val="B53F3350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23">
    <w:nsid w:val="B5E306ED"/>
    <w:multiLevelType w:val="multilevel"/>
    <w:tmpl w:val="B5E306ED"/>
    <w:lvl w:ilvl="0" w:tentative="0">
      <w:start w:val="10"/>
      <w:numFmt w:val="decimal"/>
      <w:lvlText w:val="%1"/>
      <w:lvlJc w:val="left"/>
      <w:pPr>
        <w:ind w:left="100" w:hanging="553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upperLetter"/>
      <w:lvlText w:val="%1.%2"/>
      <w:lvlJc w:val="left"/>
      <w:pPr>
        <w:ind w:left="100" w:hanging="553"/>
        <w:jc w:val="left"/>
      </w:pPr>
      <w:rPr>
        <w:rFonts w:hint="default" w:ascii="Gill Sans MT" w:hAnsi="Gill Sans MT" w:eastAsia="Gill Sans MT" w:cs="Gill Sans MT"/>
        <w:i/>
        <w:spacing w:val="-2"/>
        <w:w w:val="107"/>
        <w:sz w:val="24"/>
        <w:szCs w:val="24"/>
        <w:lang w:val="en-US" w:eastAsia="en-US" w:bidi="en-US"/>
      </w:rPr>
    </w:lvl>
    <w:lvl w:ilvl="2" w:tentative="0">
      <w:start w:val="1"/>
      <w:numFmt w:val="lowerLetter"/>
      <w:lvlText w:val="(%3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24">
    <w:nsid w:val="B88D21A8"/>
    <w:multiLevelType w:val="multilevel"/>
    <w:tmpl w:val="B88D21A8"/>
    <w:lvl w:ilvl="0" w:tentative="0">
      <w:start w:val="2"/>
      <w:numFmt w:val="lowerLetter"/>
      <w:lvlText w:val="(%1)"/>
      <w:lvlJc w:val="left"/>
      <w:pPr>
        <w:ind w:left="580" w:hanging="360"/>
        <w:jc w:val="left"/>
      </w:pPr>
      <w:rPr>
        <w:rFonts w:hint="default" w:ascii="Gill Sans MT" w:hAnsi="Gill Sans MT" w:eastAsia="Gill Sans MT" w:cs="Gill Sans MT"/>
        <w:i/>
        <w:spacing w:val="-1"/>
        <w:w w:val="117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en-US"/>
      </w:rPr>
    </w:lvl>
  </w:abstractNum>
  <w:abstractNum w:abstractNumId="25">
    <w:nsid w:val="B8CEF35B"/>
    <w:multiLevelType w:val="multilevel"/>
    <w:tmpl w:val="B8CEF35B"/>
    <w:lvl w:ilvl="0" w:tentative="0">
      <w:start w:val="1"/>
      <w:numFmt w:val="upperRoman"/>
      <w:lvlText w:val="%1."/>
      <w:lvlJc w:val="left"/>
      <w:pPr>
        <w:ind w:left="287" w:hanging="187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26">
    <w:nsid w:val="BB64CFA9"/>
    <w:multiLevelType w:val="multilevel"/>
    <w:tmpl w:val="BB64CFA9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27">
    <w:nsid w:val="BCECA0B4"/>
    <w:multiLevelType w:val="multilevel"/>
    <w:tmpl w:val="BCECA0B4"/>
    <w:lvl w:ilvl="0" w:tentative="0">
      <w:start w:val="1"/>
      <w:numFmt w:val="lowerLetter"/>
      <w:lvlText w:val="(%1)"/>
      <w:lvlJc w:val="left"/>
      <w:pPr>
        <w:ind w:left="820" w:hanging="720"/>
        <w:jc w:val="righ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8" w:hanging="7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6" w:hanging="7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44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52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8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76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en-US"/>
      </w:rPr>
    </w:lvl>
  </w:abstractNum>
  <w:abstractNum w:abstractNumId="28">
    <w:nsid w:val="BDA1395C"/>
    <w:multiLevelType w:val="multilevel"/>
    <w:tmpl w:val="BDA1395C"/>
    <w:lvl w:ilvl="0" w:tentative="0">
      <w:start w:val="1"/>
      <w:numFmt w:val="decimal"/>
      <w:lvlText w:val="%1."/>
      <w:lvlJc w:val="left"/>
      <w:pPr>
        <w:ind w:left="100" w:hanging="283"/>
        <w:jc w:val="righ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29">
    <w:nsid w:val="BE8A4F4C"/>
    <w:multiLevelType w:val="multilevel"/>
    <w:tmpl w:val="BE8A4F4C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30">
    <w:nsid w:val="BE923771"/>
    <w:multiLevelType w:val="multilevel"/>
    <w:tmpl w:val="BE923771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31">
    <w:nsid w:val="BF205925"/>
    <w:multiLevelType w:val="multilevel"/>
    <w:tmpl w:val="BF205925"/>
    <w:lvl w:ilvl="0" w:tentative="0">
      <w:start w:val="2"/>
      <w:numFmt w:val="upperRoman"/>
      <w:lvlText w:val="%1."/>
      <w:lvlJc w:val="left"/>
      <w:pPr>
        <w:ind w:left="100" w:hanging="195"/>
        <w:jc w:val="left"/>
      </w:pPr>
      <w:rPr>
        <w:rFonts w:hint="default" w:ascii="Gill Sans MT" w:hAnsi="Gill Sans MT" w:eastAsia="Gill Sans MT" w:cs="Gill Sans MT"/>
        <w:i/>
        <w:color w:val="00AF4F"/>
        <w:spacing w:val="-2"/>
        <w:w w:val="113"/>
        <w:sz w:val="22"/>
        <w:szCs w:val="22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32">
    <w:nsid w:val="C0915F4F"/>
    <w:multiLevelType w:val="multilevel"/>
    <w:tmpl w:val="C0915F4F"/>
    <w:lvl w:ilvl="0" w:tentative="0">
      <w:start w:val="9"/>
      <w:numFmt w:val="decimal"/>
      <w:lvlText w:val="%1."/>
      <w:lvlJc w:val="left"/>
      <w:pPr>
        <w:ind w:left="100" w:hanging="314"/>
        <w:jc w:val="lef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80" w:hanging="31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60" w:hanging="31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40" w:hanging="31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20" w:hanging="31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0" w:hanging="31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80" w:hanging="31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60" w:hanging="31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40" w:hanging="314"/>
      </w:pPr>
      <w:rPr>
        <w:rFonts w:hint="default"/>
        <w:lang w:val="en-US" w:eastAsia="en-US" w:bidi="en-US"/>
      </w:rPr>
    </w:lvl>
  </w:abstractNum>
  <w:abstractNum w:abstractNumId="33">
    <w:nsid w:val="C4E0D24A"/>
    <w:multiLevelType w:val="multilevel"/>
    <w:tmpl w:val="C4E0D24A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34">
    <w:nsid w:val="C8879AEF"/>
    <w:multiLevelType w:val="multilevel"/>
    <w:tmpl w:val="C8879AEF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35">
    <w:nsid w:val="CF092B84"/>
    <w:multiLevelType w:val="multilevel"/>
    <w:tmpl w:val="CF092B84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36">
    <w:nsid w:val="D1EB1714"/>
    <w:multiLevelType w:val="multilevel"/>
    <w:tmpl w:val="D1EB1714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37">
    <w:nsid w:val="D7D140E4"/>
    <w:multiLevelType w:val="multilevel"/>
    <w:tmpl w:val="D7D140E4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38">
    <w:nsid w:val="D7F9FE59"/>
    <w:multiLevelType w:val="multilevel"/>
    <w:tmpl w:val="D7F9FE59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39">
    <w:nsid w:val="DAD3A854"/>
    <w:multiLevelType w:val="multilevel"/>
    <w:tmpl w:val="DAD3A854"/>
    <w:lvl w:ilvl="0" w:tentative="0">
      <w:start w:val="1"/>
      <w:numFmt w:val="upperRoman"/>
      <w:lvlText w:val="%1."/>
      <w:lvlJc w:val="left"/>
      <w:pPr>
        <w:ind w:left="1180" w:hanging="108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3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9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84" w:hanging="355"/>
      </w:pPr>
      <w:rPr>
        <w:rFonts w:hint="default"/>
        <w:lang w:val="en-US" w:eastAsia="en-US" w:bidi="en-US"/>
      </w:rPr>
    </w:lvl>
  </w:abstractNum>
  <w:abstractNum w:abstractNumId="40">
    <w:nsid w:val="DCBA6B53"/>
    <w:multiLevelType w:val="multilevel"/>
    <w:tmpl w:val="DCBA6B53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41">
    <w:nsid w:val="E0294EC7"/>
    <w:multiLevelType w:val="multilevel"/>
    <w:tmpl w:val="E0294EC7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42">
    <w:nsid w:val="E093A4B0"/>
    <w:multiLevelType w:val="multilevel"/>
    <w:tmpl w:val="E093A4B0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8" w:hanging="7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6" w:hanging="7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44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52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8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76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en-US"/>
      </w:rPr>
    </w:lvl>
  </w:abstractNum>
  <w:abstractNum w:abstractNumId="43">
    <w:nsid w:val="E504947C"/>
    <w:multiLevelType w:val="multilevel"/>
    <w:tmpl w:val="E504947C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44">
    <w:nsid w:val="E7B27C5B"/>
    <w:multiLevelType w:val="multilevel"/>
    <w:tmpl w:val="E7B27C5B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45">
    <w:nsid w:val="F0E89278"/>
    <w:multiLevelType w:val="multilevel"/>
    <w:tmpl w:val="F0E89278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46">
    <w:nsid w:val="F4B5D9F5"/>
    <w:multiLevelType w:val="multilevel"/>
    <w:tmpl w:val="F4B5D9F5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47">
    <w:nsid w:val="F585BF25"/>
    <w:multiLevelType w:val="multilevel"/>
    <w:tmpl w:val="F585BF25"/>
    <w:lvl w:ilvl="0" w:tentative="0">
      <w:start w:val="1"/>
      <w:numFmt w:val="decimal"/>
      <w:lvlText w:val="%1."/>
      <w:lvlJc w:val="left"/>
      <w:pPr>
        <w:ind w:left="100" w:hanging="257"/>
        <w:jc w:val="righ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48">
    <w:nsid w:val="F689643B"/>
    <w:multiLevelType w:val="multilevel"/>
    <w:tmpl w:val="F689643B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49">
    <w:nsid w:val="F7735DC9"/>
    <w:multiLevelType w:val="multilevel"/>
    <w:tmpl w:val="F7735DC9"/>
    <w:lvl w:ilvl="0" w:tentative="0">
      <w:start w:val="3"/>
      <w:numFmt w:val="lowerLetter"/>
      <w:lvlText w:val="(%1)"/>
      <w:lvlJc w:val="left"/>
      <w:pPr>
        <w:ind w:left="450" w:hanging="350"/>
        <w:jc w:val="left"/>
      </w:pPr>
      <w:rPr>
        <w:rFonts w:hint="default" w:ascii="Gill Sans MT" w:hAnsi="Gill Sans MT" w:eastAsia="Gill Sans MT" w:cs="Gill Sans MT"/>
        <w:i/>
        <w:spacing w:val="-2"/>
        <w:w w:val="117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00" w:hanging="35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66" w:hanging="3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3" w:hanging="3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0" w:hanging="3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66" w:hanging="3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3" w:hanging="3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0" w:hanging="3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66" w:hanging="350"/>
      </w:pPr>
      <w:rPr>
        <w:rFonts w:hint="default"/>
        <w:lang w:val="en-US" w:eastAsia="en-US" w:bidi="en-US"/>
      </w:rPr>
    </w:lvl>
  </w:abstractNum>
  <w:abstractNum w:abstractNumId="50">
    <w:nsid w:val="FEC2EA36"/>
    <w:multiLevelType w:val="multilevel"/>
    <w:tmpl w:val="FEC2EA36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5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7" w:hanging="257"/>
        <w:jc w:val="left"/>
      </w:pPr>
      <w:rPr>
        <w:rFonts w:hint="default"/>
        <w:i/>
        <w:spacing w:val="-1"/>
        <w:w w:val="107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52">
    <w:nsid w:val="0248C179"/>
    <w:multiLevelType w:val="multilevel"/>
    <w:tmpl w:val="0248C179"/>
    <w:lvl w:ilvl="0" w:tentative="0">
      <w:start w:val="1"/>
      <w:numFmt w:val="upperRoman"/>
      <w:lvlText w:val="%1."/>
      <w:lvlJc w:val="left"/>
      <w:pPr>
        <w:ind w:left="100" w:hanging="130"/>
        <w:jc w:val="left"/>
      </w:pPr>
      <w:rPr>
        <w:rFonts w:hint="default" w:ascii="Gill Sans MT" w:hAnsi="Gill Sans MT" w:eastAsia="Gill Sans MT" w:cs="Gill Sans MT"/>
        <w:i/>
        <w:spacing w:val="-2"/>
        <w:w w:val="113"/>
        <w:sz w:val="22"/>
        <w:szCs w:val="22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53">
    <w:nsid w:val="03A63A41"/>
    <w:multiLevelType w:val="multilevel"/>
    <w:tmpl w:val="03A63A41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5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00" w:hanging="265"/>
        <w:jc w:val="left"/>
      </w:pPr>
      <w:rPr>
        <w:rFonts w:hint="default"/>
        <w:i/>
        <w:spacing w:val="-1"/>
        <w:w w:val="107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55">
    <w:nsid w:val="0709FD3E"/>
    <w:multiLevelType w:val="multilevel"/>
    <w:tmpl w:val="0709FD3E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56">
    <w:nsid w:val="0CEF100B"/>
    <w:multiLevelType w:val="multilevel"/>
    <w:tmpl w:val="0CEF100B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57">
    <w:nsid w:val="0E640482"/>
    <w:multiLevelType w:val="multilevel"/>
    <w:tmpl w:val="0E640482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58">
    <w:nsid w:val="0F9F9CCA"/>
    <w:multiLevelType w:val="multilevel"/>
    <w:tmpl w:val="0F9F9CCA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59">
    <w:nsid w:val="10D591E5"/>
    <w:multiLevelType w:val="multilevel"/>
    <w:tmpl w:val="10D591E5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60">
    <w:nsid w:val="12EADF99"/>
    <w:multiLevelType w:val="multilevel"/>
    <w:tmpl w:val="12EADF99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61">
    <w:nsid w:val="1450273B"/>
    <w:multiLevelType w:val="multilevel"/>
    <w:tmpl w:val="1450273B"/>
    <w:lvl w:ilvl="0" w:tentative="0">
      <w:start w:val="1"/>
      <w:numFmt w:val="upperRoman"/>
      <w:lvlText w:val="%1."/>
      <w:lvlJc w:val="left"/>
      <w:pPr>
        <w:ind w:left="467" w:hanging="367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62">
    <w:nsid w:val="18F74015"/>
    <w:multiLevelType w:val="multilevel"/>
    <w:tmpl w:val="18F74015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63">
    <w:nsid w:val="1ACDE60F"/>
    <w:multiLevelType w:val="multilevel"/>
    <w:tmpl w:val="1ACDE60F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64">
    <w:nsid w:val="1AD50295"/>
    <w:multiLevelType w:val="multilevel"/>
    <w:tmpl w:val="1AD50295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65">
    <w:nsid w:val="1BCBBCF0"/>
    <w:multiLevelType w:val="multilevel"/>
    <w:tmpl w:val="1BCBBCF0"/>
    <w:lvl w:ilvl="0" w:tentative="0">
      <w:start w:val="1"/>
      <w:numFmt w:val="decimal"/>
      <w:lvlText w:val="%1."/>
      <w:lvlJc w:val="left"/>
      <w:pPr>
        <w:ind w:left="100" w:hanging="287"/>
        <w:jc w:val="righ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66">
    <w:nsid w:val="1C257C7B"/>
    <w:multiLevelType w:val="multilevel"/>
    <w:tmpl w:val="1C257C7B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67">
    <w:nsid w:val="23E97754"/>
    <w:multiLevelType w:val="multilevel"/>
    <w:tmpl w:val="23E97754"/>
    <w:lvl w:ilvl="0" w:tentative="0">
      <w:start w:val="1"/>
      <w:numFmt w:val="decimal"/>
      <w:lvlText w:val="%1."/>
      <w:lvlJc w:val="left"/>
      <w:pPr>
        <w:ind w:left="100" w:hanging="286"/>
        <w:jc w:val="righ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68">
    <w:nsid w:val="243FCF68"/>
    <w:multiLevelType w:val="multilevel"/>
    <w:tmpl w:val="243FCF68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8" w:hanging="7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6" w:hanging="7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44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52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8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76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en-US"/>
      </w:rPr>
    </w:lvl>
  </w:abstractNum>
  <w:abstractNum w:abstractNumId="69">
    <w:nsid w:val="2470EC97"/>
    <w:multiLevelType w:val="multilevel"/>
    <w:tmpl w:val="2470EC97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70">
    <w:nsid w:val="25B654F3"/>
    <w:multiLevelType w:val="multilevel"/>
    <w:tmpl w:val="25B654F3"/>
    <w:lvl w:ilvl="0" w:tentative="0">
      <w:start w:val="1"/>
      <w:numFmt w:val="upperRoman"/>
      <w:lvlText w:val="%1."/>
      <w:lvlJc w:val="left"/>
      <w:pPr>
        <w:ind w:left="100" w:hanging="227"/>
        <w:jc w:val="left"/>
      </w:pPr>
      <w:rPr>
        <w:rFonts w:hint="default" w:ascii="Gill Sans MT" w:hAnsi="Gill Sans MT" w:eastAsia="Gill Sans MT" w:cs="Gill Sans MT"/>
        <w:i/>
        <w:color w:val="00AF4F"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71">
    <w:nsid w:val="2A8F537B"/>
    <w:multiLevelType w:val="multilevel"/>
    <w:tmpl w:val="2A8F537B"/>
    <w:lvl w:ilvl="0" w:tentative="0">
      <w:start w:val="1"/>
      <w:numFmt w:val="upperRoman"/>
      <w:lvlText w:val="%1."/>
      <w:lvlJc w:val="left"/>
      <w:pPr>
        <w:ind w:left="287" w:hanging="187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72">
    <w:nsid w:val="2F2D79CE"/>
    <w:multiLevelType w:val="multilevel"/>
    <w:tmpl w:val="2F2D79CE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73">
    <w:nsid w:val="30A0AC00"/>
    <w:multiLevelType w:val="multilevel"/>
    <w:tmpl w:val="30A0AC00"/>
    <w:lvl w:ilvl="0" w:tentative="0">
      <w:start w:val="4"/>
      <w:numFmt w:val="decimal"/>
      <w:lvlText w:val="%1."/>
      <w:lvlJc w:val="left"/>
      <w:pPr>
        <w:ind w:left="100" w:hanging="263"/>
        <w:jc w:val="lef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74">
    <w:nsid w:val="30FC5B15"/>
    <w:multiLevelType w:val="multilevel"/>
    <w:tmpl w:val="30FC5B15"/>
    <w:lvl w:ilvl="0" w:tentative="0">
      <w:start w:val="1"/>
      <w:numFmt w:val="decimal"/>
      <w:lvlText w:val="%1."/>
      <w:lvlJc w:val="left"/>
      <w:pPr>
        <w:ind w:left="100" w:hanging="257"/>
        <w:jc w:val="righ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100" w:hanging="392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9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9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9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9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9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9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92"/>
      </w:pPr>
      <w:rPr>
        <w:rFonts w:hint="default"/>
        <w:lang w:val="en-US" w:eastAsia="en-US" w:bidi="en-US"/>
      </w:rPr>
    </w:lvl>
  </w:abstractNum>
  <w:abstractNum w:abstractNumId="75">
    <w:nsid w:val="322D85CA"/>
    <w:multiLevelType w:val="multilevel"/>
    <w:tmpl w:val="322D85CA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76">
    <w:nsid w:val="32A7AF2D"/>
    <w:multiLevelType w:val="multilevel"/>
    <w:tmpl w:val="32A7AF2D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77">
    <w:nsid w:val="35E83B33"/>
    <w:multiLevelType w:val="multilevel"/>
    <w:tmpl w:val="35E83B33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78">
    <w:nsid w:val="39A0D9AC"/>
    <w:multiLevelType w:val="multilevel"/>
    <w:tmpl w:val="39A0D9AC"/>
    <w:lvl w:ilvl="0" w:tentative="0">
      <w:start w:val="7"/>
      <w:numFmt w:val="decimal"/>
      <w:lvlText w:val="%1."/>
      <w:lvlJc w:val="left"/>
      <w:pPr>
        <w:ind w:left="298" w:hanging="199"/>
        <w:jc w:val="left"/>
      </w:pPr>
      <w:rPr>
        <w:rFonts w:hint="default" w:ascii="Gill Sans MT" w:hAnsi="Gill Sans MT" w:eastAsia="Gill Sans MT" w:cs="Gill Sans MT"/>
        <w:i/>
        <w:spacing w:val="-1"/>
        <w:w w:val="107"/>
        <w:sz w:val="22"/>
        <w:szCs w:val="22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79">
    <w:nsid w:val="3B8127DF"/>
    <w:multiLevelType w:val="multilevel"/>
    <w:tmpl w:val="3B8127DF"/>
    <w:lvl w:ilvl="0" w:tentative="0">
      <w:start w:val="1"/>
      <w:numFmt w:val="decimal"/>
      <w:lvlText w:val="%1."/>
      <w:lvlJc w:val="left"/>
      <w:pPr>
        <w:ind w:left="357" w:hanging="257"/>
        <w:jc w:val="lef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80">
    <w:nsid w:val="40B249F9"/>
    <w:multiLevelType w:val="multilevel"/>
    <w:tmpl w:val="40B249F9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81">
    <w:nsid w:val="46A08BB8"/>
    <w:multiLevelType w:val="multilevel"/>
    <w:tmpl w:val="46A08BB8"/>
    <w:lvl w:ilvl="0" w:tentative="0">
      <w:start w:val="1"/>
      <w:numFmt w:val="lowerLetter"/>
      <w:lvlText w:val="(%1)"/>
      <w:lvlJc w:val="left"/>
      <w:pPr>
        <w:ind w:left="100" w:hanging="373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80" w:hanging="37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60" w:hanging="37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40" w:hanging="37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20" w:hanging="37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0" w:hanging="37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80" w:hanging="37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60" w:hanging="37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40" w:hanging="373"/>
      </w:pPr>
      <w:rPr>
        <w:rFonts w:hint="default"/>
        <w:lang w:val="en-US" w:eastAsia="en-US" w:bidi="en-US"/>
      </w:rPr>
    </w:lvl>
  </w:abstractNum>
  <w:abstractNum w:abstractNumId="82">
    <w:nsid w:val="4A51D704"/>
    <w:multiLevelType w:val="multilevel"/>
    <w:tmpl w:val="4A51D704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83">
    <w:nsid w:val="4C1BAE26"/>
    <w:multiLevelType w:val="multilevel"/>
    <w:tmpl w:val="4C1BAE26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84">
    <w:nsid w:val="4C3D7A74"/>
    <w:multiLevelType w:val="multilevel"/>
    <w:tmpl w:val="4C3D7A74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85">
    <w:nsid w:val="4CD1E351"/>
    <w:multiLevelType w:val="multilevel"/>
    <w:tmpl w:val="4CD1E351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86">
    <w:nsid w:val="4D4DC07F"/>
    <w:multiLevelType w:val="multilevel"/>
    <w:tmpl w:val="4D4DC07F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87">
    <w:nsid w:val="4D94DA66"/>
    <w:multiLevelType w:val="multilevel"/>
    <w:tmpl w:val="4D94DA66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8" w:hanging="7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6" w:hanging="7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44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52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8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76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en-US"/>
      </w:rPr>
    </w:lvl>
  </w:abstractNum>
  <w:abstractNum w:abstractNumId="88">
    <w:nsid w:val="58765686"/>
    <w:multiLevelType w:val="multilevel"/>
    <w:tmpl w:val="58765686"/>
    <w:lvl w:ilvl="0" w:tentative="0">
      <w:start w:val="1"/>
      <w:numFmt w:val="lowerLetter"/>
      <w:lvlText w:val="(%1)"/>
      <w:lvlJc w:val="left"/>
      <w:pPr>
        <w:ind w:left="455" w:hanging="355"/>
        <w:jc w:val="righ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04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48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2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36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24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8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2" w:hanging="355"/>
      </w:pPr>
      <w:rPr>
        <w:rFonts w:hint="default"/>
        <w:lang w:val="en-US" w:eastAsia="en-US" w:bidi="en-US"/>
      </w:rPr>
    </w:lvl>
  </w:abstractNum>
  <w:abstractNum w:abstractNumId="89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298" w:hanging="199"/>
        <w:jc w:val="left"/>
      </w:pPr>
      <w:rPr>
        <w:rFonts w:hint="default"/>
        <w:i/>
        <w:spacing w:val="-1"/>
        <w:w w:val="107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90">
    <w:nsid w:val="59EEFD2A"/>
    <w:multiLevelType w:val="multilevel"/>
    <w:tmpl w:val="59EEFD2A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91">
    <w:nsid w:val="5A241D34"/>
    <w:multiLevelType w:val="multilevel"/>
    <w:tmpl w:val="5A241D34"/>
    <w:lvl w:ilvl="0" w:tentative="0">
      <w:start w:val="10"/>
      <w:numFmt w:val="decimal"/>
      <w:lvlText w:val="%1."/>
      <w:lvlJc w:val="left"/>
      <w:pPr>
        <w:ind w:left="100" w:hanging="403"/>
        <w:jc w:val="righ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80" w:hanging="40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60" w:hanging="40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40" w:hanging="40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20" w:hanging="40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0" w:hanging="40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80" w:hanging="40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60" w:hanging="40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40" w:hanging="403"/>
      </w:pPr>
      <w:rPr>
        <w:rFonts w:hint="default"/>
        <w:lang w:val="en-US" w:eastAsia="en-US" w:bidi="en-US"/>
      </w:rPr>
    </w:lvl>
  </w:abstractNum>
  <w:abstractNum w:abstractNumId="92">
    <w:nsid w:val="5E29AB5A"/>
    <w:multiLevelType w:val="multilevel"/>
    <w:tmpl w:val="5E29AB5A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93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ind w:left="100" w:hanging="286"/>
        <w:jc w:val="lef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94">
    <w:nsid w:val="60382F6E"/>
    <w:multiLevelType w:val="multilevel"/>
    <w:tmpl w:val="60382F6E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95">
    <w:nsid w:val="610EFE5C"/>
    <w:multiLevelType w:val="multilevel"/>
    <w:tmpl w:val="610EFE5C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96">
    <w:nsid w:val="65CD0074"/>
    <w:multiLevelType w:val="multilevel"/>
    <w:tmpl w:val="65CD0074"/>
    <w:lvl w:ilvl="0" w:tentative="0">
      <w:start w:val="5"/>
      <w:numFmt w:val="decimal"/>
      <w:lvlText w:val="%1."/>
      <w:lvlJc w:val="left"/>
      <w:pPr>
        <w:ind w:left="657" w:hanging="437"/>
        <w:jc w:val="lef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84" w:hanging="4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08" w:hanging="4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32" w:hanging="4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56" w:hanging="4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80" w:hanging="4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04" w:hanging="4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28" w:hanging="4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52" w:hanging="437"/>
      </w:pPr>
      <w:rPr>
        <w:rFonts w:hint="default"/>
        <w:lang w:val="en-US" w:eastAsia="en-US" w:bidi="en-US"/>
      </w:rPr>
    </w:lvl>
  </w:abstractNum>
  <w:abstractNum w:abstractNumId="97">
    <w:nsid w:val="68B298F7"/>
    <w:multiLevelType w:val="multilevel"/>
    <w:tmpl w:val="68B298F7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98">
    <w:nsid w:val="700FDCEF"/>
    <w:multiLevelType w:val="multilevel"/>
    <w:tmpl w:val="700FDCEF"/>
    <w:lvl w:ilvl="0" w:tentative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8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4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6" w:hanging="355"/>
      </w:pPr>
      <w:rPr>
        <w:rFonts w:hint="default"/>
        <w:lang w:val="en-US" w:eastAsia="en-US" w:bidi="en-US"/>
      </w:rPr>
    </w:lvl>
  </w:abstractNum>
  <w:abstractNum w:abstractNumId="99">
    <w:nsid w:val="72183CF9"/>
    <w:multiLevelType w:val="multilevel"/>
    <w:tmpl w:val="72183CF9"/>
    <w:lvl w:ilvl="0" w:tentative="0">
      <w:start w:val="1"/>
      <w:numFmt w:val="upperRoman"/>
      <w:lvlText w:val="%1."/>
      <w:lvlJc w:val="left"/>
      <w:pPr>
        <w:ind w:left="287" w:hanging="187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100">
    <w:nsid w:val="74C28B35"/>
    <w:multiLevelType w:val="multilevel"/>
    <w:tmpl w:val="74C28B35"/>
    <w:lvl w:ilvl="0" w:tentative="0">
      <w:start w:val="1"/>
      <w:numFmt w:val="upperRoman"/>
      <w:lvlText w:val="%1"/>
      <w:lvlJc w:val="left"/>
      <w:pPr>
        <w:ind w:left="100" w:hanging="169"/>
        <w:jc w:val="left"/>
      </w:pPr>
      <w:rPr>
        <w:rFonts w:hint="default" w:ascii="Gill Sans MT" w:hAnsi="Gill Sans MT" w:eastAsia="Gill Sans MT" w:cs="Gill Sans MT"/>
        <w:i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04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8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5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02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1" w:hanging="355"/>
      </w:pPr>
      <w:rPr>
        <w:rFonts w:hint="default"/>
        <w:lang w:val="en-US" w:eastAsia="en-US" w:bidi="en-US"/>
      </w:rPr>
    </w:lvl>
  </w:abstractNum>
  <w:abstractNum w:abstractNumId="101">
    <w:nsid w:val="77633216"/>
    <w:multiLevelType w:val="multilevel"/>
    <w:tmpl w:val="77633216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102">
    <w:nsid w:val="77ECEA79"/>
    <w:multiLevelType w:val="multilevel"/>
    <w:tmpl w:val="77ECEA79"/>
    <w:lvl w:ilvl="0" w:tentative="0">
      <w:start w:val="1"/>
      <w:numFmt w:val="lowerLetter"/>
      <w:lvlText w:val="(%1)"/>
      <w:lvlJc w:val="left"/>
      <w:pPr>
        <w:ind w:left="455" w:hanging="355"/>
        <w:jc w:val="righ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04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48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2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36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24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8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2" w:hanging="355"/>
      </w:pPr>
      <w:rPr>
        <w:rFonts w:hint="default"/>
        <w:lang w:val="en-US" w:eastAsia="en-US" w:bidi="en-US"/>
      </w:rPr>
    </w:lvl>
  </w:abstractNum>
  <w:abstractNum w:abstractNumId="103">
    <w:nsid w:val="79AA4FA4"/>
    <w:multiLevelType w:val="multilevel"/>
    <w:tmpl w:val="79AA4FA4"/>
    <w:lvl w:ilvl="0" w:tentative="0">
      <w:start w:val="1"/>
      <w:numFmt w:val="lowerLetter"/>
      <w:lvlText w:val="(%1)"/>
      <w:lvlJc w:val="left"/>
      <w:pPr>
        <w:ind w:left="455" w:hanging="355"/>
        <w:jc w:val="right"/>
      </w:pPr>
      <w:rPr>
        <w:rFonts w:hint="default" w:ascii="Gill Sans MT" w:hAnsi="Gill Sans MT" w:eastAsia="Gill Sans MT" w:cs="Gill Sans MT"/>
        <w:i/>
        <w:spacing w:val="-2"/>
        <w:w w:val="115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04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48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2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36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24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8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2" w:hanging="355"/>
      </w:pPr>
      <w:rPr>
        <w:rFonts w:hint="default"/>
        <w:lang w:val="en-US" w:eastAsia="en-US" w:bidi="en-US"/>
      </w:rPr>
    </w:lvl>
  </w:abstractNum>
  <w:abstractNum w:abstractNumId="104">
    <w:nsid w:val="7C246926"/>
    <w:multiLevelType w:val="multilevel"/>
    <w:tmpl w:val="7C246926"/>
    <w:lvl w:ilvl="0" w:tentative="0">
      <w:start w:val="1"/>
      <w:numFmt w:val="upperRoman"/>
      <w:lvlText w:val="%1."/>
      <w:lvlJc w:val="left"/>
      <w:pPr>
        <w:ind w:left="820" w:hanging="720"/>
        <w:jc w:val="left"/>
      </w:pPr>
      <w:rPr>
        <w:rFonts w:hint="default" w:ascii="Gill Sans MT" w:hAnsi="Gill Sans MT" w:eastAsia="Gill Sans MT" w:cs="Gill Sans MT"/>
        <w:i/>
        <w:spacing w:val="-1"/>
        <w:w w:val="113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575" w:hanging="355"/>
        <w:jc w:val="left"/>
      </w:pPr>
      <w:rPr>
        <w:rFonts w:hint="default"/>
        <w:i/>
        <w:spacing w:val="-2"/>
        <w:w w:val="11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7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5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13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1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8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4" w:hanging="355"/>
      </w:pPr>
      <w:rPr>
        <w:rFonts w:hint="default"/>
        <w:lang w:val="en-US" w:eastAsia="en-US" w:bidi="en-US"/>
      </w:rPr>
    </w:lvl>
  </w:abstractNum>
  <w:abstractNum w:abstractNumId="105">
    <w:nsid w:val="7DEC2089"/>
    <w:multiLevelType w:val="multilevel"/>
    <w:tmpl w:val="7DEC2089"/>
    <w:lvl w:ilvl="0" w:tentative="0">
      <w:start w:val="1"/>
      <w:numFmt w:val="lowerLetter"/>
      <w:lvlText w:val="(%1)"/>
      <w:lvlJc w:val="left"/>
      <w:pPr>
        <w:ind w:left="455" w:hanging="355"/>
        <w:jc w:val="right"/>
      </w:pPr>
      <w:rPr>
        <w:rFonts w:hint="default"/>
        <w:i/>
        <w:spacing w:val="-2"/>
        <w:w w:val="1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04" w:hanging="3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48" w:hanging="3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2" w:hanging="3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36" w:hanging="3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80" w:hanging="3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24" w:hanging="3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8" w:hanging="3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2" w:hanging="355"/>
      </w:pPr>
      <w:rPr>
        <w:rFonts w:hint="default"/>
        <w:lang w:val="en-US" w:eastAsia="en-US" w:bidi="en-US"/>
      </w:rPr>
    </w:lvl>
  </w:abstractNum>
  <w:num w:numId="1">
    <w:abstractNumId w:val="51"/>
  </w:num>
  <w:num w:numId="2">
    <w:abstractNumId w:val="35"/>
  </w:num>
  <w:num w:numId="3">
    <w:abstractNumId w:val="89"/>
  </w:num>
  <w:num w:numId="4">
    <w:abstractNumId w:val="31"/>
  </w:num>
  <w:num w:numId="5">
    <w:abstractNumId w:val="23"/>
  </w:num>
  <w:num w:numId="6">
    <w:abstractNumId w:val="54"/>
  </w:num>
  <w:num w:numId="7">
    <w:abstractNumId w:val="70"/>
  </w:num>
  <w:num w:numId="8">
    <w:abstractNumId w:val="99"/>
  </w:num>
  <w:num w:numId="9">
    <w:abstractNumId w:val="52"/>
  </w:num>
  <w:num w:numId="10">
    <w:abstractNumId w:val="7"/>
  </w:num>
  <w:num w:numId="11">
    <w:abstractNumId w:val="71"/>
  </w:num>
  <w:num w:numId="12">
    <w:abstractNumId w:val="91"/>
  </w:num>
  <w:num w:numId="13">
    <w:abstractNumId w:val="34"/>
  </w:num>
  <w:num w:numId="14">
    <w:abstractNumId w:val="86"/>
  </w:num>
  <w:num w:numId="15">
    <w:abstractNumId w:val="46"/>
  </w:num>
  <w:num w:numId="16">
    <w:abstractNumId w:val="69"/>
  </w:num>
  <w:num w:numId="17">
    <w:abstractNumId w:val="40"/>
  </w:num>
  <w:num w:numId="18">
    <w:abstractNumId w:val="38"/>
  </w:num>
  <w:num w:numId="19">
    <w:abstractNumId w:val="12"/>
  </w:num>
  <w:num w:numId="20">
    <w:abstractNumId w:val="83"/>
  </w:num>
  <w:num w:numId="21">
    <w:abstractNumId w:val="94"/>
  </w:num>
  <w:num w:numId="22">
    <w:abstractNumId w:val="57"/>
  </w:num>
  <w:num w:numId="23">
    <w:abstractNumId w:val="81"/>
  </w:num>
  <w:num w:numId="24">
    <w:abstractNumId w:val="20"/>
  </w:num>
  <w:num w:numId="25">
    <w:abstractNumId w:val="104"/>
  </w:num>
  <w:num w:numId="26">
    <w:abstractNumId w:val="102"/>
  </w:num>
  <w:num w:numId="27">
    <w:abstractNumId w:val="30"/>
  </w:num>
  <w:num w:numId="28">
    <w:abstractNumId w:val="18"/>
  </w:num>
  <w:num w:numId="29">
    <w:abstractNumId w:val="8"/>
  </w:num>
  <w:num w:numId="30">
    <w:abstractNumId w:val="78"/>
  </w:num>
  <w:num w:numId="31">
    <w:abstractNumId w:val="3"/>
  </w:num>
  <w:num w:numId="32">
    <w:abstractNumId w:val="88"/>
  </w:num>
  <w:num w:numId="33">
    <w:abstractNumId w:val="105"/>
  </w:num>
  <w:num w:numId="34">
    <w:abstractNumId w:val="1"/>
  </w:num>
  <w:num w:numId="35">
    <w:abstractNumId w:val="68"/>
  </w:num>
  <w:num w:numId="36">
    <w:abstractNumId w:val="87"/>
  </w:num>
  <w:num w:numId="37">
    <w:abstractNumId w:val="49"/>
  </w:num>
  <w:num w:numId="38">
    <w:abstractNumId w:val="42"/>
  </w:num>
  <w:num w:numId="39">
    <w:abstractNumId w:val="74"/>
  </w:num>
  <w:num w:numId="40">
    <w:abstractNumId w:val="103"/>
  </w:num>
  <w:num w:numId="41">
    <w:abstractNumId w:val="26"/>
  </w:num>
  <w:num w:numId="42">
    <w:abstractNumId w:val="5"/>
  </w:num>
  <w:num w:numId="43">
    <w:abstractNumId w:val="25"/>
  </w:num>
  <w:num w:numId="44">
    <w:abstractNumId w:val="92"/>
  </w:num>
  <w:num w:numId="45">
    <w:abstractNumId w:val="2"/>
  </w:num>
  <w:num w:numId="46">
    <w:abstractNumId w:val="63"/>
  </w:num>
  <w:num w:numId="47">
    <w:abstractNumId w:val="4"/>
  </w:num>
  <w:num w:numId="48">
    <w:abstractNumId w:val="93"/>
  </w:num>
  <w:num w:numId="49">
    <w:abstractNumId w:val="100"/>
  </w:num>
  <w:num w:numId="50">
    <w:abstractNumId w:val="84"/>
  </w:num>
  <w:num w:numId="51">
    <w:abstractNumId w:val="75"/>
  </w:num>
  <w:num w:numId="52">
    <w:abstractNumId w:val="96"/>
  </w:num>
  <w:num w:numId="53">
    <w:abstractNumId w:val="55"/>
  </w:num>
  <w:num w:numId="54">
    <w:abstractNumId w:val="56"/>
  </w:num>
  <w:num w:numId="55">
    <w:abstractNumId w:val="37"/>
  </w:num>
  <w:num w:numId="56">
    <w:abstractNumId w:val="76"/>
  </w:num>
  <w:num w:numId="57">
    <w:abstractNumId w:val="66"/>
  </w:num>
  <w:num w:numId="58">
    <w:abstractNumId w:val="45"/>
  </w:num>
  <w:num w:numId="59">
    <w:abstractNumId w:val="67"/>
  </w:num>
  <w:num w:numId="60">
    <w:abstractNumId w:val="22"/>
  </w:num>
  <w:num w:numId="61">
    <w:abstractNumId w:val="80"/>
  </w:num>
  <w:num w:numId="62">
    <w:abstractNumId w:val="58"/>
  </w:num>
  <w:num w:numId="63">
    <w:abstractNumId w:val="77"/>
  </w:num>
  <w:num w:numId="64">
    <w:abstractNumId w:val="53"/>
  </w:num>
  <w:num w:numId="65">
    <w:abstractNumId w:val="32"/>
  </w:num>
  <w:num w:numId="66">
    <w:abstractNumId w:val="60"/>
  </w:num>
  <w:num w:numId="67">
    <w:abstractNumId w:val="21"/>
  </w:num>
  <w:num w:numId="68">
    <w:abstractNumId w:val="79"/>
  </w:num>
  <w:num w:numId="69">
    <w:abstractNumId w:val="15"/>
  </w:num>
  <w:num w:numId="70">
    <w:abstractNumId w:val="48"/>
  </w:num>
  <w:num w:numId="71">
    <w:abstractNumId w:val="73"/>
  </w:num>
  <w:num w:numId="72">
    <w:abstractNumId w:val="50"/>
  </w:num>
  <w:num w:numId="73">
    <w:abstractNumId w:val="62"/>
  </w:num>
  <w:num w:numId="74">
    <w:abstractNumId w:val="98"/>
  </w:num>
  <w:num w:numId="75">
    <w:abstractNumId w:val="43"/>
  </w:num>
  <w:num w:numId="76">
    <w:abstractNumId w:val="33"/>
  </w:num>
  <w:num w:numId="77">
    <w:abstractNumId w:val="14"/>
  </w:num>
  <w:num w:numId="78">
    <w:abstractNumId w:val="101"/>
  </w:num>
  <w:num w:numId="79">
    <w:abstractNumId w:val="39"/>
  </w:num>
  <w:num w:numId="80">
    <w:abstractNumId w:val="24"/>
  </w:num>
  <w:num w:numId="81">
    <w:abstractNumId w:val="72"/>
  </w:num>
  <w:num w:numId="82">
    <w:abstractNumId w:val="44"/>
  </w:num>
  <w:num w:numId="83">
    <w:abstractNumId w:val="10"/>
  </w:num>
  <w:num w:numId="84">
    <w:abstractNumId w:val="90"/>
  </w:num>
  <w:num w:numId="85">
    <w:abstractNumId w:val="28"/>
  </w:num>
  <w:num w:numId="86">
    <w:abstractNumId w:val="19"/>
  </w:num>
  <w:num w:numId="87">
    <w:abstractNumId w:val="9"/>
  </w:num>
  <w:num w:numId="88">
    <w:abstractNumId w:val="13"/>
  </w:num>
  <w:num w:numId="89">
    <w:abstractNumId w:val="17"/>
  </w:num>
  <w:num w:numId="90">
    <w:abstractNumId w:val="6"/>
  </w:num>
  <w:num w:numId="91">
    <w:abstractNumId w:val="65"/>
  </w:num>
  <w:num w:numId="92">
    <w:abstractNumId w:val="29"/>
  </w:num>
  <w:num w:numId="93">
    <w:abstractNumId w:val="61"/>
  </w:num>
  <w:num w:numId="94">
    <w:abstractNumId w:val="36"/>
  </w:num>
  <w:num w:numId="95">
    <w:abstractNumId w:val="97"/>
  </w:num>
  <w:num w:numId="96">
    <w:abstractNumId w:val="0"/>
  </w:num>
  <w:num w:numId="97">
    <w:abstractNumId w:val="27"/>
  </w:num>
  <w:num w:numId="98">
    <w:abstractNumId w:val="47"/>
  </w:num>
  <w:num w:numId="99">
    <w:abstractNumId w:val="85"/>
  </w:num>
  <w:num w:numId="100">
    <w:abstractNumId w:val="59"/>
  </w:num>
  <w:num w:numId="101">
    <w:abstractNumId w:val="11"/>
  </w:num>
  <w:num w:numId="102">
    <w:abstractNumId w:val="41"/>
  </w:num>
  <w:num w:numId="103">
    <w:abstractNumId w:val="64"/>
  </w:num>
  <w:num w:numId="104">
    <w:abstractNumId w:val="82"/>
  </w:num>
  <w:num w:numId="105">
    <w:abstractNumId w:val="16"/>
  </w:num>
  <w:num w:numId="106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577670BD"/>
    <w:rsid w:val="65420E8C"/>
    <w:rsid w:val="6F8B4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ill Sans MT" w:hAnsi="Gill Sans MT" w:eastAsia="Gill Sans MT" w:cs="Gill Sans MT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303" w:lineRule="exact"/>
      <w:ind w:left="100"/>
      <w:outlineLvl w:val="1"/>
    </w:pPr>
    <w:rPr>
      <w:rFonts w:ascii="宋体" w:hAnsi="宋体" w:eastAsia="宋体" w:cs="宋体"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0"/>
    </w:pPr>
    <w:rPr>
      <w:rFonts w:ascii="Gill Sans MT" w:hAnsi="Gill Sans MT" w:eastAsia="Gill Sans MT" w:cs="Gill Sans MT"/>
      <w:i/>
      <w:sz w:val="24"/>
      <w:szCs w:val="24"/>
      <w:lang w:val="en-US" w:eastAsia="en-US" w:bidi="en-US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"/>
      <w:ind w:left="580" w:hanging="360"/>
    </w:pPr>
    <w:rPr>
      <w:rFonts w:ascii="Gill Sans MT" w:hAnsi="Gill Sans MT" w:eastAsia="Gill Sans MT" w:cs="Gill Sans MT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2020-12-23T11:19:00Z</dcterms:created>
  <dc:creator>30374</dc:creator>
  <cp:lastModifiedBy>呵</cp:lastModifiedBy>
  <dcterms:modified xsi:type="dcterms:W3CDTF">2020-12-24T10:26:06Z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